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Validation Report</w:t>
      </w:r>
    </w:p>
    <w:p>
      <w:pPr>
        <w:pStyle w:val="Heading1"/>
      </w:pPr>
      <w:r>
        <w:t>Model Performance Metrics</w:t>
      </w:r>
    </w:p>
    <w:p>
      <w:r>
        <w:t>This section includes generic model performance metrics.</w:t>
      </w:r>
    </w:p>
    <w:p>
      <w:r>
        <w:rPr>
          <w:b/>
        </w:rPr>
        <w:t>Prediction Distribution</w:t>
      </w:r>
    </w:p>
    <w:p>
      <w:r>
        <w:t>Probability distribution from model prediction output.</w:t>
      </w:r>
    </w:p>
    <w:tbl>
      <w:tblPr>
        <w:tblStyle w:val="TableGrid"/>
        <w:tblW w:type="auto" w:w="0"/>
        <w:tblLook w:firstColumn="1" w:firstRow="1" w:lastColumn="0" w:lastRow="0" w:noHBand="0" w:noVBand="1" w:val="04A0"/>
      </w:tblPr>
      <w:tblGrid>
        <w:gridCol w:w="1728"/>
        <w:gridCol w:w="2880"/>
        <w:gridCol w:w="9360"/>
      </w:tblGrid>
      <w:tr>
        <w:tc>
          <w:tcPr>
            <w:tcW w:type="dxa" w:w="2880"/>
          </w:tcPr>
          <w:p>
            <w:r>
              <w:t>Testing Dataset</w:t>
            </w:r>
          </w:p>
        </w:tc>
        <w:tc>
          <w:tcPr>
            <w:tcW w:type="dxa" w:w="2880"/>
          </w:tcPr>
          <w:p/>
        </w:tc>
        <w:tc>
          <w:tcPr>
            <w:tcW w:type="dxa" w:w="2880"/>
          </w:tcPr>
          <w:p/>
        </w:tc>
      </w:tr>
      <w:tr>
        <w:tc>
          <w:tcPr>
            <w:tcW w:type="dxa" w:w="1728"/>
          </w:tcPr>
          <w:p>
            <w:r>
              <w:t>Test</w:t>
            </w:r>
          </w:p>
        </w:tc>
        <w:tc>
          <w:tcPr>
            <w:tcW w:type="dxa" w:w="2880"/>
          </w:tcPr>
          <w:p>
            <w:r>
              <w:t>Model</w:t>
            </w:r>
          </w:p>
        </w:tc>
        <w:tc>
          <w:tcPr>
            <w:tcW w:type="dxa" w:w="9360"/>
          </w:tcPr>
          <w:p>
            <w:r>
              <w:drawing>
                <wp:inline xmlns:a="http://schemas.openxmlformats.org/drawingml/2006/main" xmlns:pic="http://schemas.openxmlformats.org/drawingml/2006/picture">
                  <wp:extent cx="8890000" cy="6350000"/>
                  <wp:docPr id="1" name="Picture 1"/>
                  <wp:cNvGraphicFramePr>
                    <a:graphicFrameLocks noChangeAspect="1"/>
                  </wp:cNvGraphicFramePr>
                  <a:graphic>
                    <a:graphicData uri="http://schemas.openxmlformats.org/drawingml/2006/picture">
                      <pic:pic>
                        <pic:nvPicPr>
                          <pic:cNvPr id="0" name="dist_re.png"/>
                          <pic:cNvPicPr/>
                        </pic:nvPicPr>
                        <pic:blipFill>
                          <a:blip r:embed="rId9"/>
                          <a:stretch>
                            <a:fillRect/>
                          </a:stretch>
                        </pic:blipFill>
                        <pic:spPr>
                          <a:xfrm>
                            <a:off x="0" y="0"/>
                            <a:ext cx="8890000" cy="6350000"/>
                          </a:xfrm>
                          <a:prstGeom prst="rect"/>
                        </pic:spPr>
                      </pic:pic>
                    </a:graphicData>
                  </a:graphic>
                </wp:inline>
              </w:drawing>
            </w:r>
          </w:p>
        </w:tc>
      </w:tr>
    </w:tbl>
    <w:p/>
    <w:p>
      <w:r>
        <w:rPr>
          <w:b/>
        </w:rPr>
        <w:t>Accuracy</w:t>
      </w:r>
    </w:p>
    <w:p>
      <w:r>
        <w:t>From all the classes, how many are predicted correctly.</w:t>
      </w:r>
    </w:p>
    <w:tbl>
      <w:tblPr>
        <w:tblStyle w:val="TableGrid"/>
        <w:tblW w:type="auto" w:w="0"/>
        <w:tblLook w:firstColumn="1" w:firstRow="1" w:lastColumn="0" w:lastRow="0" w:noHBand="0" w:noVBand="1" w:val="04A0"/>
      </w:tblPr>
      <w:tblGrid>
        <w:gridCol w:w="1728"/>
        <w:gridCol w:w="4320"/>
      </w:tblGrid>
      <w:tr>
        <w:tc>
          <w:tcPr>
            <w:tcW w:type="dxa" w:w="4320"/>
          </w:tcPr>
          <w:p>
            <w:r>
              <w:t>Testing Dataset</w:t>
            </w:r>
          </w:p>
        </w:tc>
        <w:tc>
          <w:tcPr>
            <w:tcW w:type="dxa" w:w="4320"/>
          </w:tcPr>
          <w:p>
            <w:r>
              <w:t>Model</w:t>
            </w:r>
          </w:p>
        </w:tc>
      </w:tr>
      <w:tr>
        <w:tc>
          <w:tcPr>
            <w:tcW w:type="dxa" w:w="1728"/>
          </w:tcPr>
          <w:p>
            <w:r>
              <w:t>Test</w:t>
            </w:r>
          </w:p>
        </w:tc>
        <w:tc>
          <w:tcPr>
            <w:tcW w:type="dxa" w:w="4320"/>
          </w:tcPr>
          <w:p>
            <w:r>
              <w:t>0.965</w:t>
            </w:r>
          </w:p>
        </w:tc>
      </w:tr>
    </w:tbl>
    <w:p/>
    <w:p>
      <w:r>
        <w:rPr>
          <w:b/>
        </w:rPr>
        <w:t>Precision</w:t>
      </w:r>
    </w:p>
    <w:p>
      <w:r>
        <w:t xml:space="preserve">= True Positive / (True Positive + False Positive) </w:t>
        <w:br/>
        <w:t xml:space="preserve"> From all that are predicted as positive, how many are actually positive.</w:t>
      </w:r>
    </w:p>
    <w:tbl>
      <w:tblPr>
        <w:tblStyle w:val="TableGrid"/>
        <w:tblW w:type="auto" w:w="0"/>
        <w:tblLook w:firstColumn="1" w:firstRow="1" w:lastColumn="0" w:lastRow="0" w:noHBand="0" w:noVBand="1" w:val="04A0"/>
      </w:tblPr>
      <w:tblGrid>
        <w:gridCol w:w="1728"/>
        <w:gridCol w:w="4320"/>
      </w:tblGrid>
      <w:tr>
        <w:tc>
          <w:tcPr>
            <w:tcW w:type="dxa" w:w="4320"/>
          </w:tcPr>
          <w:p>
            <w:r>
              <w:t>Testing Dataset</w:t>
            </w:r>
          </w:p>
        </w:tc>
        <w:tc>
          <w:tcPr>
            <w:tcW w:type="dxa" w:w="4320"/>
          </w:tcPr>
          <w:p>
            <w:r>
              <w:t>Model</w:t>
            </w:r>
          </w:p>
        </w:tc>
      </w:tr>
      <w:tr>
        <w:tc>
          <w:tcPr>
            <w:tcW w:type="dxa" w:w="1728"/>
          </w:tcPr>
          <w:p>
            <w:r>
              <w:t>Test</w:t>
            </w:r>
          </w:p>
        </w:tc>
        <w:tc>
          <w:tcPr>
            <w:tcW w:type="dxa" w:w="4320"/>
          </w:tcPr>
          <w:p>
            <w:r>
              <w:t>0.976</w:t>
            </w:r>
          </w:p>
        </w:tc>
      </w:tr>
    </w:tbl>
    <w:p/>
    <w:p>
      <w:r>
        <w:rPr>
          <w:b/>
        </w:rPr>
        <w:t>Recall</w:t>
      </w:r>
    </w:p>
    <w:p>
      <w:r>
        <w:t xml:space="preserve">= True Positive / (True Positive + False Negative) </w:t>
        <w:br/>
        <w:t xml:space="preserve"> From all the positive classes, how many are predicted correctly.</w:t>
      </w:r>
    </w:p>
    <w:tbl>
      <w:tblPr>
        <w:tblStyle w:val="TableGrid"/>
        <w:tblW w:type="auto" w:w="0"/>
        <w:tblLook w:firstColumn="1" w:firstRow="1" w:lastColumn="0" w:lastRow="0" w:noHBand="0" w:noVBand="1" w:val="04A0"/>
      </w:tblPr>
      <w:tblGrid>
        <w:gridCol w:w="1728"/>
        <w:gridCol w:w="4320"/>
      </w:tblGrid>
      <w:tr>
        <w:tc>
          <w:tcPr>
            <w:tcW w:type="dxa" w:w="4320"/>
          </w:tcPr>
          <w:p>
            <w:r>
              <w:t>Testing Dataset</w:t>
            </w:r>
          </w:p>
        </w:tc>
        <w:tc>
          <w:tcPr>
            <w:tcW w:type="dxa" w:w="4320"/>
          </w:tcPr>
          <w:p>
            <w:r>
              <w:t>Model</w:t>
            </w:r>
          </w:p>
        </w:tc>
      </w:tr>
      <w:tr>
        <w:tc>
          <w:tcPr>
            <w:tcW w:type="dxa" w:w="1728"/>
          </w:tcPr>
          <w:p>
            <w:r>
              <w:t>Test</w:t>
            </w:r>
          </w:p>
        </w:tc>
        <w:tc>
          <w:tcPr>
            <w:tcW w:type="dxa" w:w="4320"/>
          </w:tcPr>
          <w:p>
            <w:r>
              <w:t>0.93</w:t>
            </w:r>
          </w:p>
        </w:tc>
      </w:tr>
    </w:tbl>
    <w:p/>
    <w:p>
      <w:r>
        <w:rPr>
          <w:b/>
        </w:rPr>
        <w:t>F1 Score</w:t>
      </w:r>
    </w:p>
    <w:p>
      <w:r>
        <w:t xml:space="preserve">= 2*Recall*Precision / (Recall + Precision). </w:t>
        <w:br/>
        <w:t xml:space="preserve"> F1-score helps to measure Recall and Precision at the same time.</w:t>
      </w:r>
    </w:p>
    <w:tbl>
      <w:tblPr>
        <w:tblStyle w:val="TableGrid"/>
        <w:tblW w:type="auto" w:w="0"/>
        <w:tblLook w:firstColumn="1" w:firstRow="1" w:lastColumn="0" w:lastRow="0" w:noHBand="0" w:noVBand="1" w:val="04A0"/>
      </w:tblPr>
      <w:tblGrid>
        <w:gridCol w:w="1728"/>
        <w:gridCol w:w="4320"/>
      </w:tblGrid>
      <w:tr>
        <w:tc>
          <w:tcPr>
            <w:tcW w:type="dxa" w:w="4320"/>
          </w:tcPr>
          <w:p>
            <w:r>
              <w:t>Testing Dataset</w:t>
            </w:r>
          </w:p>
        </w:tc>
        <w:tc>
          <w:tcPr>
            <w:tcW w:type="dxa" w:w="4320"/>
          </w:tcPr>
          <w:p>
            <w:r>
              <w:t>Model</w:t>
            </w:r>
          </w:p>
        </w:tc>
      </w:tr>
      <w:tr>
        <w:tc>
          <w:tcPr>
            <w:tcW w:type="dxa" w:w="1728"/>
          </w:tcPr>
          <w:p>
            <w:r>
              <w:t>Test</w:t>
            </w:r>
          </w:p>
        </w:tc>
        <w:tc>
          <w:tcPr>
            <w:tcW w:type="dxa" w:w="4320"/>
          </w:tcPr>
          <w:p>
            <w:r>
              <w:t>0.952</w:t>
            </w:r>
          </w:p>
        </w:tc>
      </w:tr>
    </w:tbl>
    <w:p/>
    <w:p>
      <w:r>
        <w:rPr>
          <w:b/>
        </w:rPr>
        <w:t>Receiver Operating Characteristic (ROC) Curve</w:t>
      </w:r>
    </w:p>
    <w:p>
      <w:r>
        <w:t>Shows the performance of the model at all classification thresholds. Higher AUC indicates a better model.</w:t>
      </w:r>
    </w:p>
    <w:tbl>
      <w:tblPr>
        <w:tblStyle w:val="TableGrid"/>
        <w:tblW w:type="auto" w:w="0"/>
        <w:tblLook w:firstColumn="1" w:firstRow="1" w:lastColumn="0" w:lastRow="0" w:noHBand="0" w:noVBand="1" w:val="04A0"/>
      </w:tblPr>
      <w:tblGrid>
        <w:gridCol w:w="1728"/>
        <w:gridCol w:w="2160"/>
        <w:gridCol w:w="9360"/>
        <w:gridCol w:w="2160"/>
      </w:tblGrid>
      <w:tr>
        <w:tc>
          <w:tcPr>
            <w:tcW w:type="dxa" w:w="2160"/>
          </w:tcPr>
          <w:p>
            <w:r>
              <w:t>Testing Dataset</w:t>
            </w:r>
          </w:p>
        </w:tc>
        <w:tc>
          <w:tcPr>
            <w:tcW w:type="dxa" w:w="2160"/>
          </w:tcPr>
          <w:p/>
        </w:tc>
        <w:tc>
          <w:tcPr>
            <w:tcW w:type="dxa" w:w="2160"/>
          </w:tcPr>
          <w:p/>
        </w:tc>
        <w:tc>
          <w:tcPr>
            <w:tcW w:type="dxa" w:w="2160"/>
          </w:tcPr>
          <w:p>
            <w:r>
              <w:t>AUC</w:t>
            </w:r>
          </w:p>
        </w:tc>
      </w:tr>
      <w:tr>
        <w:tc>
          <w:tcPr>
            <w:tcW w:type="dxa" w:w="1728"/>
          </w:tcPr>
          <w:p>
            <w:r>
              <w:t>Test</w:t>
            </w:r>
          </w:p>
        </w:tc>
        <w:tc>
          <w:tcPr>
            <w:tcW w:type="dxa" w:w="2160"/>
          </w:tcPr>
          <w:p>
            <w:r>
              <w:t>Model</w:t>
            </w:r>
          </w:p>
        </w:tc>
        <w:tc>
          <w:tcPr>
            <w:tcW w:type="dxa" w:w="9360"/>
          </w:tcPr>
          <w:p>
            <w:r>
              <w:drawing>
                <wp:inline xmlns:a="http://schemas.openxmlformats.org/drawingml/2006/main" xmlns:pic="http://schemas.openxmlformats.org/drawingml/2006/picture">
                  <wp:extent cx="8890000" cy="6350000"/>
                  <wp:docPr id="2" name="Picture 2"/>
                  <wp:cNvGraphicFramePr>
                    <a:graphicFrameLocks noChangeAspect="1"/>
                  </wp:cNvGraphicFramePr>
                  <a:graphic>
                    <a:graphicData uri="http://schemas.openxmlformats.org/drawingml/2006/picture">
                      <pic:pic>
                        <pic:nvPicPr>
                          <pic:cNvPr id="0" name="roc_re.png"/>
                          <pic:cNvPicPr/>
                        </pic:nvPicPr>
                        <pic:blipFill>
                          <a:blip r:embed="rId10"/>
                          <a:stretch>
                            <a:fillRect/>
                          </a:stretch>
                        </pic:blipFill>
                        <pic:spPr>
                          <a:xfrm>
                            <a:off x="0" y="0"/>
                            <a:ext cx="8890000" cy="6350000"/>
                          </a:xfrm>
                          <a:prstGeom prst="rect"/>
                        </pic:spPr>
                      </pic:pic>
                    </a:graphicData>
                  </a:graphic>
                </wp:inline>
              </w:drawing>
            </w:r>
          </w:p>
        </w:tc>
        <w:tc>
          <w:tcPr>
            <w:tcW w:type="dxa" w:w="2160"/>
          </w:tcPr>
          <w:p>
            <w:r>
              <w:t>0.998362</w:t>
            </w:r>
          </w:p>
        </w:tc>
      </w:tr>
    </w:tbl>
    <w:p/>
    <w:p>
      <w:r>
        <w:rPr>
          <w:b/>
        </w:rPr>
        <w:t>Precision Recall Curve</w:t>
      </w:r>
    </w:p>
    <w:p>
      <w:r>
        <w:t>Shows the tradeoff between precision and recall for different thresholds in binary classification problems. A high area under the curve represents both high recall and high precision, where high precision relates to a low false positive rate, and high recall relates to a low false negative rate. Please refer to the link for more details: https://medium.com/@douglaspsteen/precision-recall-curves-d32e5b290248</w:t>
      </w:r>
    </w:p>
    <w:tbl>
      <w:tblPr>
        <w:tblStyle w:val="TableGrid"/>
        <w:tblW w:type="auto" w:w="0"/>
        <w:tblLook w:firstColumn="1" w:firstRow="1" w:lastColumn="0" w:lastRow="0" w:noHBand="0" w:noVBand="1" w:val="04A0"/>
      </w:tblPr>
      <w:tblGrid>
        <w:gridCol w:w="1728"/>
        <w:gridCol w:w="2160"/>
        <w:gridCol w:w="9360"/>
        <w:gridCol w:w="2160"/>
      </w:tblGrid>
      <w:tr>
        <w:tc>
          <w:tcPr>
            <w:tcW w:type="dxa" w:w="2160"/>
          </w:tcPr>
          <w:p>
            <w:r>
              <w:t>Testing Dataset</w:t>
            </w:r>
          </w:p>
        </w:tc>
        <w:tc>
          <w:tcPr>
            <w:tcW w:type="dxa" w:w="2160"/>
          </w:tcPr>
          <w:p/>
        </w:tc>
        <w:tc>
          <w:tcPr>
            <w:tcW w:type="dxa" w:w="2160"/>
          </w:tcPr>
          <w:p/>
        </w:tc>
        <w:tc>
          <w:tcPr>
            <w:tcW w:type="dxa" w:w="2160"/>
          </w:tcPr>
          <w:p>
            <w:r>
              <w:t>AUC</w:t>
            </w:r>
          </w:p>
        </w:tc>
      </w:tr>
      <w:tr>
        <w:tc>
          <w:tcPr>
            <w:tcW w:type="dxa" w:w="1728"/>
          </w:tcPr>
          <w:p>
            <w:r>
              <w:t>Test</w:t>
            </w:r>
          </w:p>
        </w:tc>
        <w:tc>
          <w:tcPr>
            <w:tcW w:type="dxa" w:w="2160"/>
          </w:tcPr>
          <w:p>
            <w:r>
              <w:t>Model</w:t>
            </w:r>
          </w:p>
        </w:tc>
        <w:tc>
          <w:tcPr>
            <w:tcW w:type="dxa" w:w="9360"/>
          </w:tcPr>
          <w:p>
            <w:r>
              <w:drawing>
                <wp:inline xmlns:a="http://schemas.openxmlformats.org/drawingml/2006/main" xmlns:pic="http://schemas.openxmlformats.org/drawingml/2006/picture">
                  <wp:extent cx="8890000" cy="6350000"/>
                  <wp:docPr id="3" name="Picture 3"/>
                  <wp:cNvGraphicFramePr>
                    <a:graphicFrameLocks noChangeAspect="1"/>
                  </wp:cNvGraphicFramePr>
                  <a:graphic>
                    <a:graphicData uri="http://schemas.openxmlformats.org/drawingml/2006/picture">
                      <pic:pic>
                        <pic:nvPicPr>
                          <pic:cNvPr id="0" name="pr_re.png"/>
                          <pic:cNvPicPr/>
                        </pic:nvPicPr>
                        <pic:blipFill>
                          <a:blip r:embed="rId11"/>
                          <a:stretch>
                            <a:fillRect/>
                          </a:stretch>
                        </pic:blipFill>
                        <pic:spPr>
                          <a:xfrm>
                            <a:off x="0" y="0"/>
                            <a:ext cx="8890000" cy="6350000"/>
                          </a:xfrm>
                          <a:prstGeom prst="rect"/>
                        </pic:spPr>
                      </pic:pic>
                    </a:graphicData>
                  </a:graphic>
                </wp:inline>
              </w:drawing>
            </w:r>
          </w:p>
        </w:tc>
        <w:tc>
          <w:tcPr>
            <w:tcW w:type="dxa" w:w="2160"/>
          </w:tcPr>
          <w:p>
            <w:r>
              <w:t>0.997325</w:t>
            </w:r>
          </w:p>
        </w:tc>
      </w:tr>
    </w:tbl>
    <w:p/>
    <w:p>
      <w:pPr>
        <w:pStyle w:val="Heading1"/>
      </w:pPr>
      <w:r>
        <w:t>Statistical Metrics</w:t>
      </w:r>
    </w:p>
    <w:p>
      <w:r>
        <w:t>This section includes statistical metrics.</w:t>
      </w:r>
    </w:p>
    <w:p>
      <w:r>
        <w:rPr>
          <w:b/>
        </w:rPr>
        <w:t>PSI</w:t>
      </w:r>
    </w:p>
    <w:p>
      <w:r>
        <w:t>A metric to measure how much a variable has shifted in distribution between two samples over time. Please refer the link for more details: https://towardsdatascience.com/psi-and-csi-top-2-model-monitoring-metrics-924a2540bed8</w:t>
      </w:r>
    </w:p>
    <w:tbl>
      <w:tblPr>
        <w:tblStyle w:val="TableGrid"/>
        <w:tblW w:type="auto" w:w="0"/>
        <w:tblLook w:firstColumn="1" w:firstRow="1" w:lastColumn="0" w:lastRow="0" w:noHBand="0" w:noVBand="1" w:val="04A0"/>
      </w:tblPr>
      <w:tblGrid>
        <w:gridCol w:w="1728"/>
        <w:gridCol w:w="960"/>
        <w:gridCol w:w="960"/>
        <w:gridCol w:w="960"/>
        <w:gridCol w:w="960"/>
        <w:gridCol w:w="960"/>
        <w:gridCol w:w="960"/>
        <w:gridCol w:w="960"/>
        <w:gridCol w:w="960"/>
      </w:tblGrid>
      <w:tr>
        <w:tc>
          <w:tcPr>
            <w:tcW w:type="dxa" w:w="960"/>
          </w:tcPr>
          <w:p>
            <w:r>
              <w:t>Testing Dataset</w:t>
            </w:r>
          </w:p>
        </w:tc>
        <w:tc>
          <w:tcPr>
            <w:tcW w:type="dxa" w:w="960"/>
          </w:tcPr>
          <w:p/>
        </w:tc>
        <w:tc>
          <w:tcPr>
            <w:tcW w:type="dxa" w:w="960"/>
          </w:tcPr>
          <w:p>
            <w:r>
              <w:t>PSI</w:t>
            </w:r>
          </w:p>
        </w:tc>
        <w:tc>
          <w:tcPr>
            <w:tcW w:type="dxa" w:w="960"/>
          </w:tcPr>
          <w:p/>
        </w:tc>
        <w:tc>
          <w:tcPr>
            <w:tcW w:type="dxa" w:w="960"/>
          </w:tcPr>
          <w:p>
            <w:r>
              <w:t>train_count</w:t>
            </w:r>
          </w:p>
        </w:tc>
        <w:tc>
          <w:tcPr>
            <w:tcW w:type="dxa" w:w="960"/>
          </w:tcPr>
          <w:p>
            <w:r>
              <w:t>train_perc</w:t>
            </w:r>
          </w:p>
        </w:tc>
        <w:tc>
          <w:tcPr>
            <w:tcW w:type="dxa" w:w="960"/>
          </w:tcPr>
          <w:p>
            <w:r>
              <w:t>test_count</w:t>
            </w:r>
          </w:p>
        </w:tc>
        <w:tc>
          <w:tcPr>
            <w:tcW w:type="dxa" w:w="960"/>
          </w:tcPr>
          <w:p>
            <w:r>
              <w:t>test_perc</w:t>
            </w:r>
          </w:p>
        </w:tc>
        <w:tc>
          <w:tcPr>
            <w:tcW w:type="dxa" w:w="960"/>
          </w:tcPr>
          <w:p>
            <w:r>
              <w:t>index_value</w:t>
            </w:r>
          </w:p>
        </w:tc>
      </w:tr>
      <w:tr>
        <w:tc>
          <w:tcPr>
            <w:tcW w:type="dxa" w:w="1728"/>
          </w:tcPr>
          <w:p>
            <w:r>
              <w:t>Test</w:t>
            </w:r>
          </w:p>
        </w:tc>
        <w:tc>
          <w:tcPr>
            <w:tcW w:type="dxa" w:w="960"/>
          </w:tcPr>
          <w:p>
            <w:r>
              <w:t>Model</w:t>
            </w:r>
          </w:p>
        </w:tc>
        <w:tc>
          <w:tcPr>
            <w:tcW w:type="dxa" w:w="960"/>
          </w:tcPr>
          <w:p>
            <w:r>
              <w:t>0.06749121</w:t>
            </w:r>
          </w:p>
        </w:tc>
        <w:tc>
          <w:tcPr>
            <w:tcW w:type="dxa" w:w="960"/>
          </w:tcPr>
          <w:p>
            <w:r>
              <w:rPr>
                <w:sz w:val="16"/>
              </w:rPr>
              <w:t>(0.00, 0.10]</w:t>
            </w:r>
          </w:p>
        </w:tc>
        <w:tc>
          <w:tcPr>
            <w:tcW w:type="dxa" w:w="960"/>
          </w:tcPr>
          <w:p>
            <w:r>
              <w:rPr>
                <w:sz w:val="16"/>
              </w:rPr>
              <w:t>111</w:t>
            </w:r>
          </w:p>
        </w:tc>
        <w:tc>
          <w:tcPr>
            <w:tcW w:type="dxa" w:w="960"/>
          </w:tcPr>
          <w:p>
            <w:r>
              <w:rPr>
                <w:sz w:val="16"/>
              </w:rPr>
              <w:t>0.369</w:t>
            </w:r>
          </w:p>
        </w:tc>
        <w:tc>
          <w:tcPr>
            <w:tcW w:type="dxa" w:w="960"/>
          </w:tcPr>
          <w:p>
            <w:r>
              <w:rPr>
                <w:sz w:val="16"/>
              </w:rPr>
              <w:t>32</w:t>
            </w:r>
          </w:p>
        </w:tc>
        <w:tc>
          <w:tcPr>
            <w:tcW w:type="dxa" w:w="960"/>
          </w:tcPr>
          <w:p>
            <w:r>
              <w:rPr>
                <w:sz w:val="16"/>
              </w:rPr>
              <w:t>0.364</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18</w:t>
            </w:r>
          </w:p>
        </w:tc>
        <w:tc>
          <w:tcPr>
            <w:tcW w:type="dxa" w:w="960"/>
          </w:tcPr>
          <w:p>
            <w:r>
              <w:rPr>
                <w:sz w:val="16"/>
              </w:rPr>
              <w:t>0.06</w:t>
            </w:r>
          </w:p>
        </w:tc>
        <w:tc>
          <w:tcPr>
            <w:tcW w:type="dxa" w:w="960"/>
          </w:tcPr>
          <w:p>
            <w:r>
              <w:rPr>
                <w:sz w:val="16"/>
              </w:rPr>
              <w:t>7</w:t>
            </w:r>
          </w:p>
        </w:tc>
        <w:tc>
          <w:tcPr>
            <w:tcW w:type="dxa" w:w="960"/>
          </w:tcPr>
          <w:p>
            <w:r>
              <w:rPr>
                <w:sz w:val="16"/>
              </w:rPr>
              <w:t>0.08</w:t>
            </w:r>
          </w:p>
        </w:tc>
        <w:tc>
          <w:tcPr>
            <w:tcW w:type="dxa" w:w="960"/>
          </w:tcPr>
          <w:p>
            <w:r>
              <w:rPr>
                <w:sz w:val="16"/>
              </w:rPr>
              <w:t>0.006</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3</w:t>
            </w:r>
          </w:p>
        </w:tc>
        <w:tc>
          <w:tcPr>
            <w:tcW w:type="dxa" w:w="960"/>
          </w:tcPr>
          <w:p>
            <w:r>
              <w:rPr>
                <w:sz w:val="16"/>
              </w:rPr>
              <w:t>0.01</w:t>
            </w:r>
          </w:p>
        </w:tc>
        <w:tc>
          <w:tcPr>
            <w:tcW w:type="dxa" w:w="960"/>
          </w:tcPr>
          <w:p>
            <w:r>
              <w:rPr>
                <w:sz w:val="16"/>
              </w:rPr>
              <w:t>3</w:t>
            </w:r>
          </w:p>
        </w:tc>
        <w:tc>
          <w:tcPr>
            <w:tcW w:type="dxa" w:w="960"/>
          </w:tcPr>
          <w:p>
            <w:r>
              <w:rPr>
                <w:sz w:val="16"/>
              </w:rPr>
              <w:t>0.034</w:t>
            </w:r>
          </w:p>
        </w:tc>
        <w:tc>
          <w:tcPr>
            <w:tcW w:type="dxa" w:w="960"/>
          </w:tcPr>
          <w:p>
            <w:r>
              <w:rPr>
                <w:sz w:val="16"/>
              </w:rPr>
              <w:t>0.029</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0</w:t>
            </w:r>
          </w:p>
        </w:tc>
        <w:tc>
          <w:tcPr>
            <w:tcW w:type="dxa" w:w="960"/>
          </w:tcPr>
          <w:p>
            <w:r>
              <w:rPr>
                <w:sz w:val="16"/>
              </w:rPr>
              <w:t>0.0</w:t>
            </w:r>
          </w:p>
        </w:tc>
        <w:tc>
          <w:tcPr>
            <w:tcW w:type="dxa" w:w="960"/>
          </w:tcPr>
          <w:p>
            <w:r>
              <w:rPr>
                <w:sz w:val="16"/>
              </w:rPr>
              <w:t>2</w:t>
            </w:r>
          </w:p>
        </w:tc>
        <w:tc>
          <w:tcPr>
            <w:tcW w:type="dxa" w:w="960"/>
          </w:tcPr>
          <w:p>
            <w:r>
              <w:rPr>
                <w:sz w:val="16"/>
              </w:rPr>
              <w:t>0.023</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0</w:t>
            </w:r>
          </w:p>
        </w:tc>
        <w:tc>
          <w:tcPr>
            <w:tcW w:type="dxa" w:w="960"/>
          </w:tcPr>
          <w:p>
            <w:r>
              <w:rPr>
                <w:sz w:val="16"/>
              </w:rPr>
              <w:t>0.0</w:t>
            </w:r>
          </w:p>
        </w:tc>
        <w:tc>
          <w:tcPr>
            <w:tcW w:type="dxa" w:w="960"/>
          </w:tcPr>
          <w:p>
            <w:r>
              <w:rPr>
                <w:sz w:val="16"/>
              </w:rPr>
              <w:t>3</w:t>
            </w:r>
          </w:p>
        </w:tc>
        <w:tc>
          <w:tcPr>
            <w:tcW w:type="dxa" w:w="960"/>
          </w:tcPr>
          <w:p>
            <w:r>
              <w:rPr>
                <w:sz w:val="16"/>
              </w:rPr>
              <w:t>0.034</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2</w:t>
            </w:r>
          </w:p>
        </w:tc>
        <w:tc>
          <w:tcPr>
            <w:tcW w:type="dxa" w:w="960"/>
          </w:tcPr>
          <w:p>
            <w:r>
              <w:rPr>
                <w:sz w:val="16"/>
              </w:rPr>
              <w:t>0.007</w:t>
            </w:r>
          </w:p>
        </w:tc>
        <w:tc>
          <w:tcPr>
            <w:tcW w:type="dxa" w:w="960"/>
          </w:tcPr>
          <w:p>
            <w:r>
              <w:rPr>
                <w:sz w:val="16"/>
              </w:rPr>
              <w:t>1</w:t>
            </w:r>
          </w:p>
        </w:tc>
        <w:tc>
          <w:tcPr>
            <w:tcW w:type="dxa" w:w="960"/>
          </w:tcPr>
          <w:p>
            <w:r>
              <w:rPr>
                <w:sz w:val="16"/>
              </w:rPr>
              <w:t>0.011</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2</w:t>
            </w:r>
          </w:p>
        </w:tc>
        <w:tc>
          <w:tcPr>
            <w:tcW w:type="dxa" w:w="960"/>
          </w:tcPr>
          <w:p>
            <w:r>
              <w:rPr>
                <w:sz w:val="16"/>
              </w:rPr>
              <w:t>0.007</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9</w:t>
            </w:r>
          </w:p>
        </w:tc>
        <w:tc>
          <w:tcPr>
            <w:tcW w:type="dxa" w:w="960"/>
          </w:tcPr>
          <w:p>
            <w:r>
              <w:rPr>
                <w:sz w:val="16"/>
              </w:rPr>
              <w:t>0.03</w:t>
            </w:r>
          </w:p>
        </w:tc>
        <w:tc>
          <w:tcPr>
            <w:tcW w:type="dxa" w:w="960"/>
          </w:tcPr>
          <w:p>
            <w:r>
              <w:rPr>
                <w:sz w:val="16"/>
              </w:rPr>
              <w:t>3</w:t>
            </w:r>
          </w:p>
        </w:tc>
        <w:tc>
          <w:tcPr>
            <w:tcW w:type="dxa" w:w="960"/>
          </w:tcPr>
          <w:p>
            <w:r>
              <w:rPr>
                <w:sz w:val="16"/>
              </w:rPr>
              <w:t>0.034</w:t>
            </w:r>
          </w:p>
        </w:tc>
        <w:tc>
          <w:tcPr>
            <w:tcW w:type="dxa" w:w="960"/>
          </w:tcPr>
          <w:p>
            <w:r>
              <w:rPr>
                <w:sz w:val="16"/>
              </w:rPr>
              <w:t>0.001</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14</w:t>
            </w:r>
          </w:p>
        </w:tc>
        <w:tc>
          <w:tcPr>
            <w:tcW w:type="dxa" w:w="960"/>
          </w:tcPr>
          <w:p>
            <w:r>
              <w:rPr>
                <w:sz w:val="16"/>
              </w:rPr>
              <w:t>0.047</w:t>
            </w:r>
          </w:p>
        </w:tc>
        <w:tc>
          <w:tcPr>
            <w:tcW w:type="dxa" w:w="960"/>
          </w:tcPr>
          <w:p>
            <w:r>
              <w:rPr>
                <w:sz w:val="16"/>
              </w:rPr>
              <w:t>5</w:t>
            </w:r>
          </w:p>
        </w:tc>
        <w:tc>
          <w:tcPr>
            <w:tcW w:type="dxa" w:w="960"/>
          </w:tcPr>
          <w:p>
            <w:r>
              <w:rPr>
                <w:sz w:val="16"/>
              </w:rPr>
              <w:t>0.057</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142</w:t>
            </w:r>
          </w:p>
        </w:tc>
        <w:tc>
          <w:tcPr>
            <w:tcW w:type="dxa" w:w="960"/>
          </w:tcPr>
          <w:p>
            <w:r>
              <w:rPr>
                <w:sz w:val="16"/>
              </w:rPr>
              <w:t>0.472</w:t>
            </w:r>
          </w:p>
        </w:tc>
        <w:tc>
          <w:tcPr>
            <w:tcW w:type="dxa" w:w="960"/>
          </w:tcPr>
          <w:p>
            <w:r>
              <w:rPr>
                <w:sz w:val="16"/>
              </w:rPr>
              <w:t>32</w:t>
            </w:r>
          </w:p>
        </w:tc>
        <w:tc>
          <w:tcPr>
            <w:tcW w:type="dxa" w:w="960"/>
          </w:tcPr>
          <w:p>
            <w:r>
              <w:rPr>
                <w:sz w:val="16"/>
              </w:rPr>
              <w:t>0.364</w:t>
            </w:r>
          </w:p>
        </w:tc>
        <w:tc>
          <w:tcPr>
            <w:tcW w:type="dxa" w:w="960"/>
          </w:tcPr>
          <w:p>
            <w:r>
              <w:rPr>
                <w:sz w:val="16"/>
              </w:rPr>
              <w:t>0.028</w:t>
            </w:r>
          </w:p>
        </w:tc>
      </w:tr>
      <w:tr>
        <w:tc>
          <w:tcPr>
            <w:tcW w:type="dxa" w:w="1728"/>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r>
        <w:rPr>
          <w:b/>
        </w:rPr>
        <w:t>CSI</w:t>
      </w:r>
    </w:p>
    <w:p>
      <w:r>
        <w:t>It compares the distribution of an independent variable in the training data set to a testing data set. It detects shifts in the distributions of input variables that are submitted for scoring over time. Please refer the link for more details: https://towardsdatascience.com/psi-and-csi-top-2-model-monitoring-metrics-924a2540bed8</w:t>
      </w:r>
    </w:p>
    <w:p>
      <w:r>
        <w:rPr>
          <w:b/>
        </w:rPr>
        <w:t>area_se</w:t>
      </w:r>
    </w:p>
    <w:tbl>
      <w:tblPr>
        <w:tblStyle w:val="TableGrid"/>
        <w:tblW w:type="auto" w:w="0"/>
        <w:tblLook w:firstColumn="1" w:firstRow="1" w:lastColumn="0" w:lastRow="0" w:noHBand="0" w:noVBand="1" w:val="04A0"/>
      </w:tblPr>
      <w:tblGrid>
        <w:gridCol w:w="1728"/>
        <w:gridCol w:w="960"/>
        <w:gridCol w:w="960"/>
        <w:gridCol w:w="960"/>
        <w:gridCol w:w="960"/>
        <w:gridCol w:w="960"/>
        <w:gridCol w:w="960"/>
        <w:gridCol w:w="960"/>
        <w:gridCol w:w="960"/>
      </w:tblGrid>
      <w:tr>
        <w:tc>
          <w:tcPr>
            <w:tcW w:type="dxa" w:w="960"/>
          </w:tcPr>
          <w:p>
            <w:r>
              <w:t>Testing Dataset</w:t>
            </w:r>
          </w:p>
        </w:tc>
        <w:tc>
          <w:tcPr>
            <w:tcW w:type="dxa" w:w="960"/>
          </w:tcPr>
          <w:p/>
        </w:tc>
        <w:tc>
          <w:tcPr>
            <w:tcW w:type="dxa" w:w="960"/>
          </w:tcPr>
          <w:p>
            <w:r>
              <w:t>CSI</w:t>
            </w:r>
          </w:p>
        </w:tc>
        <w:tc>
          <w:tcPr>
            <w:tcW w:type="dxa" w:w="960"/>
          </w:tcPr>
          <w:p/>
        </w:tc>
        <w:tc>
          <w:tcPr>
            <w:tcW w:type="dxa" w:w="960"/>
          </w:tcPr>
          <w:p>
            <w:r>
              <w:t>train_count</w:t>
            </w:r>
          </w:p>
        </w:tc>
        <w:tc>
          <w:tcPr>
            <w:tcW w:type="dxa" w:w="960"/>
          </w:tcPr>
          <w:p>
            <w:r>
              <w:t>train_perc</w:t>
            </w:r>
          </w:p>
        </w:tc>
        <w:tc>
          <w:tcPr>
            <w:tcW w:type="dxa" w:w="960"/>
          </w:tcPr>
          <w:p>
            <w:r>
              <w:t>test_count</w:t>
            </w:r>
          </w:p>
        </w:tc>
        <w:tc>
          <w:tcPr>
            <w:tcW w:type="dxa" w:w="960"/>
          </w:tcPr>
          <w:p>
            <w:r>
              <w:t>test_perc</w:t>
            </w:r>
          </w:p>
        </w:tc>
        <w:tc>
          <w:tcPr>
            <w:tcW w:type="dxa" w:w="960"/>
          </w:tcPr>
          <w:p>
            <w:r>
              <w:t>index_value</w:t>
            </w:r>
          </w:p>
        </w:tc>
      </w:tr>
      <w:tr>
        <w:tc>
          <w:tcPr>
            <w:tcW w:type="dxa" w:w="1728"/>
          </w:tcPr>
          <w:p>
            <w:r>
              <w:t>Test</w:t>
            </w:r>
          </w:p>
        </w:tc>
        <w:tc>
          <w:tcPr>
            <w:tcW w:type="dxa" w:w="960"/>
          </w:tcPr>
          <w:p>
            <w:r>
              <w:t>Model</w:t>
            </w:r>
          </w:p>
        </w:tc>
        <w:tc>
          <w:tcPr>
            <w:tcW w:type="dxa" w:w="960"/>
          </w:tcPr>
          <w:p>
            <w:r>
              <w:t>0.029</w:t>
            </w:r>
          </w:p>
        </w:tc>
        <w:tc>
          <w:tcPr>
            <w:tcW w:type="dxa" w:w="960"/>
          </w:tcPr>
          <w:p>
            <w:r>
              <w:rPr>
                <w:sz w:val="16"/>
              </w:rPr>
              <w:t>(6.80, 60.34]</w:t>
            </w:r>
          </w:p>
        </w:tc>
        <w:tc>
          <w:tcPr>
            <w:tcW w:type="dxa" w:w="960"/>
          </w:tcPr>
          <w:p>
            <w:r>
              <w:rPr>
                <w:sz w:val="16"/>
              </w:rPr>
              <w:t>373</w:t>
            </w:r>
          </w:p>
        </w:tc>
        <w:tc>
          <w:tcPr>
            <w:tcW w:type="dxa" w:w="960"/>
          </w:tcPr>
          <w:p>
            <w:r>
              <w:rPr>
                <w:sz w:val="16"/>
              </w:rPr>
              <w:t>0.822</w:t>
            </w:r>
          </w:p>
        </w:tc>
        <w:tc>
          <w:tcPr>
            <w:tcW w:type="dxa" w:w="960"/>
          </w:tcPr>
          <w:p>
            <w:r>
              <w:rPr>
                <w:sz w:val="16"/>
              </w:rPr>
              <w:t>92</w:t>
            </w:r>
          </w:p>
        </w:tc>
        <w:tc>
          <w:tcPr>
            <w:tcW w:type="dxa" w:w="960"/>
          </w:tcPr>
          <w:p>
            <w:r>
              <w:rPr>
                <w:sz w:val="16"/>
              </w:rPr>
              <w:t>0.807</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(60.34, 113.88]</w:t>
            </w:r>
          </w:p>
        </w:tc>
        <w:tc>
          <w:tcPr>
            <w:tcW w:type="dxa" w:w="960"/>
          </w:tcPr>
          <w:p>
            <w:r>
              <w:rPr>
                <w:sz w:val="16"/>
              </w:rPr>
              <w:t>59</w:t>
            </w:r>
          </w:p>
        </w:tc>
        <w:tc>
          <w:tcPr>
            <w:tcW w:type="dxa" w:w="960"/>
          </w:tcPr>
          <w:p>
            <w:r>
              <w:rPr>
                <w:sz w:val="16"/>
              </w:rPr>
              <w:t>0.13</w:t>
            </w:r>
          </w:p>
        </w:tc>
        <w:tc>
          <w:tcPr>
            <w:tcW w:type="dxa" w:w="960"/>
          </w:tcPr>
          <w:p>
            <w:r>
              <w:rPr>
                <w:sz w:val="16"/>
              </w:rPr>
              <w:t>14</w:t>
            </w:r>
          </w:p>
        </w:tc>
        <w:tc>
          <w:tcPr>
            <w:tcW w:type="dxa" w:w="960"/>
          </w:tcPr>
          <w:p>
            <w:r>
              <w:rPr>
                <w:sz w:val="16"/>
              </w:rPr>
              <w:t>0.123</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(113.88, 167.42]</w:t>
            </w:r>
          </w:p>
        </w:tc>
        <w:tc>
          <w:tcPr>
            <w:tcW w:type="dxa" w:w="960"/>
          </w:tcPr>
          <w:p>
            <w:r>
              <w:rPr>
                <w:sz w:val="16"/>
              </w:rPr>
              <w:t>16</w:t>
            </w:r>
          </w:p>
        </w:tc>
        <w:tc>
          <w:tcPr>
            <w:tcW w:type="dxa" w:w="960"/>
          </w:tcPr>
          <w:p>
            <w:r>
              <w:rPr>
                <w:sz w:val="16"/>
              </w:rPr>
              <w:t>0.035</w:t>
            </w:r>
          </w:p>
        </w:tc>
        <w:tc>
          <w:tcPr>
            <w:tcW w:type="dxa" w:w="960"/>
          </w:tcPr>
          <w:p>
            <w:r>
              <w:rPr>
                <w:sz w:val="16"/>
              </w:rPr>
              <w:t>6</w:t>
            </w:r>
          </w:p>
        </w:tc>
        <w:tc>
          <w:tcPr>
            <w:tcW w:type="dxa" w:w="960"/>
          </w:tcPr>
          <w:p>
            <w:r>
              <w:rPr>
                <w:sz w:val="16"/>
              </w:rPr>
              <w:t>0.053</w:t>
            </w:r>
          </w:p>
        </w:tc>
        <w:tc>
          <w:tcPr>
            <w:tcW w:type="dxa" w:w="960"/>
          </w:tcPr>
          <w:p>
            <w:r>
              <w:rPr>
                <w:sz w:val="16"/>
              </w:rPr>
              <w:t>0.007</w:t>
            </w:r>
          </w:p>
        </w:tc>
      </w:tr>
      <w:tr>
        <w:tc>
          <w:tcPr>
            <w:tcW w:type="dxa" w:w="1728"/>
          </w:tcPr>
          <w:p/>
        </w:tc>
        <w:tc>
          <w:tcPr>
            <w:tcW w:type="dxa" w:w="960"/>
          </w:tcPr>
          <w:p/>
        </w:tc>
        <w:tc>
          <w:tcPr>
            <w:tcW w:type="dxa" w:w="960"/>
          </w:tcPr>
          <w:p/>
        </w:tc>
        <w:tc>
          <w:tcPr>
            <w:tcW w:type="dxa" w:w="960"/>
          </w:tcPr>
          <w:p>
            <w:r>
              <w:rPr>
                <w:sz w:val="16"/>
              </w:rPr>
              <w:t>(167.42, 220.96]</w:t>
            </w:r>
          </w:p>
        </w:tc>
        <w:tc>
          <w:tcPr>
            <w:tcW w:type="dxa" w:w="960"/>
          </w:tcPr>
          <w:p>
            <w:r>
              <w:rPr>
                <w:sz w:val="16"/>
              </w:rPr>
              <w:t>2</w:t>
            </w:r>
          </w:p>
        </w:tc>
        <w:tc>
          <w:tcPr>
            <w:tcW w:type="dxa" w:w="960"/>
          </w:tcPr>
          <w:p>
            <w:r>
              <w:rPr>
                <w:sz w:val="16"/>
              </w:rPr>
              <w:t>0.004</w:t>
            </w:r>
          </w:p>
        </w:tc>
        <w:tc>
          <w:tcPr>
            <w:tcW w:type="dxa" w:w="960"/>
          </w:tcPr>
          <w:p>
            <w:r>
              <w:rPr>
                <w:sz w:val="16"/>
              </w:rPr>
              <w:t>2</w:t>
            </w:r>
          </w:p>
        </w:tc>
        <w:tc>
          <w:tcPr>
            <w:tcW w:type="dxa" w:w="960"/>
          </w:tcPr>
          <w:p>
            <w:r>
              <w:rPr>
                <w:sz w:val="16"/>
              </w:rPr>
              <w:t>0.018</w:t>
            </w:r>
          </w:p>
        </w:tc>
        <w:tc>
          <w:tcPr>
            <w:tcW w:type="dxa" w:w="960"/>
          </w:tcPr>
          <w:p>
            <w:r>
              <w:rPr>
                <w:sz w:val="16"/>
              </w:rPr>
              <w:t>0.021</w:t>
            </w:r>
          </w:p>
        </w:tc>
      </w:tr>
      <w:tr>
        <w:tc>
          <w:tcPr>
            <w:tcW w:type="dxa" w:w="1728"/>
          </w:tcPr>
          <w:p/>
        </w:tc>
        <w:tc>
          <w:tcPr>
            <w:tcW w:type="dxa" w:w="960"/>
          </w:tcPr>
          <w:p/>
        </w:tc>
        <w:tc>
          <w:tcPr>
            <w:tcW w:type="dxa" w:w="960"/>
          </w:tcPr>
          <w:p/>
        </w:tc>
        <w:tc>
          <w:tcPr>
            <w:tcW w:type="dxa" w:w="960"/>
          </w:tcPr>
          <w:p>
            <w:r>
              <w:rPr>
                <w:sz w:val="16"/>
              </w:rPr>
              <w:t>(220.96, 274.50]</w:t>
            </w:r>
          </w:p>
        </w:tc>
        <w:tc>
          <w:tcPr>
            <w:tcW w:type="dxa" w:w="960"/>
          </w:tcPr>
          <w:p>
            <w:r>
              <w:rPr>
                <w:sz w:val="16"/>
              </w:rPr>
              <w:t>2</w:t>
            </w:r>
          </w:p>
        </w:tc>
        <w:tc>
          <w:tcPr>
            <w:tcW w:type="dxa" w:w="960"/>
          </w:tcPr>
          <w:p>
            <w:r>
              <w:rPr>
                <w:sz w:val="16"/>
              </w:rPr>
              <w:t>0.004</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(274.50, 328.04]</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(328.04, 381.58]</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(381.58, 435.12]</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(435.12, 488.66]</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(488.66, 542.20]</w:t>
            </w:r>
          </w:p>
        </w:tc>
        <w:tc>
          <w:tcPr>
            <w:tcW w:type="dxa" w:w="960"/>
          </w:tcPr>
          <w:p>
            <w:r>
              <w:rPr>
                <w:sz w:val="16"/>
              </w:rPr>
              <w:t>2</w:t>
            </w:r>
          </w:p>
        </w:tc>
        <w:tc>
          <w:tcPr>
            <w:tcW w:type="dxa" w:w="960"/>
          </w:tcPr>
          <w:p>
            <w:r>
              <w:rPr>
                <w:sz w:val="16"/>
              </w:rPr>
              <w:t>0.004</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r>
        <w:rPr>
          <w:b/>
        </w:rPr>
        <w:t>Kolmogorov–Smirnov statistic</w:t>
      </w:r>
    </w:p>
    <w:p>
      <w:r>
        <w:t>:Quantifies a distance of the distribution within the training sample and testing sample, or between the two. Please refer the link for more details: https://en.wikipedia.org/wiki/Kolmogorov%E2%80%93Smirnov_test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Testing Dataset</w:t>
            </w:r>
          </w:p>
        </w:tc>
        <w:tc>
          <w:tcPr>
            <w:tcW w:type="dxa" w:w="1728"/>
          </w:tcPr>
          <w:p/>
        </w:tc>
        <w:tc>
          <w:tcPr>
            <w:tcW w:type="dxa" w:w="1728"/>
          </w:tcPr>
          <w:p>
            <w:r>
              <w:t>Train</w:t>
            </w:r>
          </w:p>
        </w:tc>
        <w:tc>
          <w:tcPr>
            <w:tcW w:type="dxa" w:w="1728"/>
          </w:tcPr>
          <w:p>
            <w:r>
              <w:t>Test</w:t>
            </w:r>
          </w:p>
        </w:tc>
        <w:tc>
          <w:tcPr>
            <w:tcW w:type="dxa" w:w="1728"/>
          </w:tcPr>
          <w:p>
            <w:r>
              <w:t>Train vs. Test</w:t>
            </w:r>
          </w:p>
        </w:tc>
      </w:tr>
      <w:tr>
        <w:tc>
          <w:tcPr>
            <w:tcW w:type="dxa" w:w="1728"/>
          </w:tcPr>
          <w:p>
            <w:r>
              <w:t>Test</w:t>
            </w:r>
          </w:p>
        </w:tc>
        <w:tc>
          <w:tcPr>
            <w:tcW w:type="dxa" w:w="1728"/>
          </w:tcPr>
          <w:p>
            <w:r>
              <w:t>Model</w:t>
            </w:r>
          </w:p>
        </w:tc>
        <w:tc>
          <w:tcPr>
            <w:tcW w:type="dxa" w:w="1728"/>
          </w:tcPr>
          <w:p>
            <w:r>
              <w:t>0.721</w:t>
            </w:r>
          </w:p>
        </w:tc>
        <w:tc>
          <w:tcPr>
            <w:tcW w:type="dxa" w:w="1728"/>
          </w:tcPr>
          <w:p>
            <w:r>
              <w:t>0.119</w:t>
            </w:r>
          </w:p>
        </w:tc>
        <w:tc>
          <w:tcPr>
            <w:tcW w:type="dxa" w:w="1728"/>
          </w:tcPr>
          <w:p>
            <w:r>
              <w:t>0.135</w:t>
            </w:r>
          </w:p>
        </w:tc>
      </w:tr>
    </w:tbl>
    <w:p>
      <w:r>
        <w:rPr>
          <w:b/>
        </w:rPr>
        <w:t>Gini Impurity</w:t>
      </w:r>
    </w:p>
    <w:p>
      <w:r>
        <w:t>A measurement used to build Decision Trees to determine how the features of a dataset should split nodes to form the tree. It calculates the probability of a certain randomly selected feature that is classified incorrectly. An attribute with the smallest Gini Impurity should be selected for splitting the node. Please refer to the link for more details: https://www.learndatasci.com/glossary/gini-impurity/</w:t>
      </w:r>
    </w:p>
    <w:tbl>
      <w:tblPr>
        <w:tblStyle w:val="TableGrid"/>
        <w:tblW w:type="auto" w:w="0"/>
        <w:tblLook w:firstColumn="1" w:firstRow="1" w:lastColumn="0" w:lastRow="0" w:noHBand="0" w:noVBand="1" w:val="04A0"/>
      </w:tblPr>
      <w:tblGrid>
        <w:gridCol w:w="2880"/>
        <w:gridCol w:w="4320"/>
        <w:gridCol w:w="1440"/>
      </w:tblGrid>
      <w:tr>
        <w:tc>
          <w:tcPr>
            <w:tcW w:type="dxa" w:w="2880"/>
          </w:tcPr>
          <w:p>
            <w:r>
              <w:t>Testing Dataset</w:t>
            </w:r>
          </w:p>
        </w:tc>
        <w:tc>
          <w:tcPr>
            <w:tcW w:type="dxa" w:w="2880"/>
          </w:tcPr>
          <w:p>
            <w:r>
              <w:t>Feature</w:t>
            </w:r>
          </w:p>
        </w:tc>
        <w:tc>
          <w:tcPr>
            <w:tcW w:type="dxa" w:w="2880"/>
          </w:tcPr>
          <w:p>
            <w:r>
              <w:t>Model</w:t>
            </w:r>
          </w:p>
        </w:tc>
      </w:tr>
      <w:tr>
        <w:tc>
          <w:tcPr>
            <w:tcW w:type="dxa" w:w="2880"/>
          </w:tcPr>
          <w:p>
            <w:r>
              <w:t>Test</w:t>
            </w:r>
          </w:p>
        </w:tc>
        <w:tc>
          <w:tcPr>
            <w:tcW w:type="dxa" w:w="4320"/>
          </w:tcPr>
          <w:p/>
        </w:tc>
        <w:tc>
          <w:tcPr>
            <w:tcW w:type="dxa" w:w="1440"/>
          </w:tcPr>
          <w:p/>
        </w:tc>
      </w:tr>
      <w:tr>
        <w:tc>
          <w:tcPr>
            <w:tcW w:type="dxa" w:w="2880"/>
          </w:tcPr>
          <w:p/>
        </w:tc>
        <w:tc>
          <w:tcPr>
            <w:tcW w:type="dxa" w:w="4320"/>
          </w:tcPr>
          <w:p>
            <w:r>
              <w:t>area_mean</w:t>
            </w:r>
          </w:p>
        </w:tc>
        <w:tc>
          <w:tcPr>
            <w:tcW w:type="dxa" w:w="1440"/>
          </w:tcPr>
          <w:p>
            <w:r>
              <w:t>0</w:t>
            </w:r>
          </w:p>
        </w:tc>
      </w:tr>
      <w:tr>
        <w:tc>
          <w:tcPr>
            <w:tcW w:type="dxa" w:w="2880"/>
          </w:tcPr>
          <w:p/>
        </w:tc>
        <w:tc>
          <w:tcPr>
            <w:tcW w:type="dxa" w:w="4320"/>
          </w:tcPr>
          <w:p>
            <w:r>
              <w:t>area_se</w:t>
            </w:r>
          </w:p>
        </w:tc>
        <w:tc>
          <w:tcPr>
            <w:tcW w:type="dxa" w:w="1440"/>
          </w:tcPr>
          <w:p>
            <w:r>
              <w:t>0</w:t>
            </w:r>
          </w:p>
        </w:tc>
      </w:tr>
      <w:tr>
        <w:tc>
          <w:tcPr>
            <w:tcW w:type="dxa" w:w="2880"/>
          </w:tcPr>
          <w:p/>
        </w:tc>
        <w:tc>
          <w:tcPr>
            <w:tcW w:type="dxa" w:w="4320"/>
          </w:tcPr>
          <w:p>
            <w:r>
              <w:t>area_worst</w:t>
            </w:r>
          </w:p>
        </w:tc>
        <w:tc>
          <w:tcPr>
            <w:tcW w:type="dxa" w:w="1440"/>
          </w:tcPr>
          <w:p>
            <w:r>
              <w:t>0</w:t>
            </w:r>
          </w:p>
        </w:tc>
      </w:tr>
      <w:tr>
        <w:tc>
          <w:tcPr>
            <w:tcW w:type="dxa" w:w="2880"/>
          </w:tcPr>
          <w:p/>
        </w:tc>
        <w:tc>
          <w:tcPr>
            <w:tcW w:type="dxa" w:w="4320"/>
          </w:tcPr>
          <w:p>
            <w:r>
              <w:t>compactness_mean</w:t>
            </w:r>
          </w:p>
        </w:tc>
        <w:tc>
          <w:tcPr>
            <w:tcW w:type="dxa" w:w="1440"/>
          </w:tcPr>
          <w:p>
            <w:r>
              <w:t>0</w:t>
            </w:r>
          </w:p>
        </w:tc>
      </w:tr>
      <w:tr>
        <w:tc>
          <w:tcPr>
            <w:tcW w:type="dxa" w:w="2880"/>
          </w:tcPr>
          <w:p/>
        </w:tc>
        <w:tc>
          <w:tcPr>
            <w:tcW w:type="dxa" w:w="4320"/>
          </w:tcPr>
          <w:p>
            <w:r>
              <w:t>compactness_se</w:t>
            </w:r>
          </w:p>
        </w:tc>
        <w:tc>
          <w:tcPr>
            <w:tcW w:type="dxa" w:w="1440"/>
          </w:tcPr>
          <w:p>
            <w:r>
              <w:t>0</w:t>
            </w:r>
          </w:p>
        </w:tc>
      </w:tr>
      <w:tr>
        <w:tc>
          <w:tcPr>
            <w:tcW w:type="dxa" w:w="2880"/>
          </w:tcPr>
          <w:p/>
        </w:tc>
        <w:tc>
          <w:tcPr>
            <w:tcW w:type="dxa" w:w="4320"/>
          </w:tcPr>
          <w:p>
            <w:r>
              <w:t>compactness_worst</w:t>
            </w:r>
          </w:p>
        </w:tc>
        <w:tc>
          <w:tcPr>
            <w:tcW w:type="dxa" w:w="1440"/>
          </w:tcPr>
          <w:p>
            <w:r>
              <w:t>0</w:t>
            </w:r>
          </w:p>
        </w:tc>
      </w:tr>
      <w:tr>
        <w:tc>
          <w:tcPr>
            <w:tcW w:type="dxa" w:w="2880"/>
          </w:tcPr>
          <w:p/>
        </w:tc>
        <w:tc>
          <w:tcPr>
            <w:tcW w:type="dxa" w:w="4320"/>
          </w:tcPr>
          <w:p>
            <w:r>
              <w:t>concave points_mean</w:t>
            </w:r>
          </w:p>
        </w:tc>
        <w:tc>
          <w:tcPr>
            <w:tcW w:type="dxa" w:w="1440"/>
          </w:tcPr>
          <w:p>
            <w:r>
              <w:t>0</w:t>
            </w:r>
          </w:p>
        </w:tc>
      </w:tr>
      <w:tr>
        <w:tc>
          <w:tcPr>
            <w:tcW w:type="dxa" w:w="2880"/>
          </w:tcPr>
          <w:p/>
        </w:tc>
        <w:tc>
          <w:tcPr>
            <w:tcW w:type="dxa" w:w="4320"/>
          </w:tcPr>
          <w:p>
            <w:r>
              <w:t>concave points_se</w:t>
            </w:r>
          </w:p>
        </w:tc>
        <w:tc>
          <w:tcPr>
            <w:tcW w:type="dxa" w:w="1440"/>
          </w:tcPr>
          <w:p>
            <w:r>
              <w:t>0</w:t>
            </w:r>
          </w:p>
        </w:tc>
      </w:tr>
      <w:tr>
        <w:tc>
          <w:tcPr>
            <w:tcW w:type="dxa" w:w="2880"/>
          </w:tcPr>
          <w:p/>
        </w:tc>
        <w:tc>
          <w:tcPr>
            <w:tcW w:type="dxa" w:w="4320"/>
          </w:tcPr>
          <w:p>
            <w:r>
              <w:t>concave points_worst</w:t>
            </w:r>
          </w:p>
        </w:tc>
        <w:tc>
          <w:tcPr>
            <w:tcW w:type="dxa" w:w="1440"/>
          </w:tcPr>
          <w:p>
            <w:r>
              <w:t>0</w:t>
            </w:r>
          </w:p>
        </w:tc>
      </w:tr>
      <w:tr>
        <w:tc>
          <w:tcPr>
            <w:tcW w:type="dxa" w:w="2880"/>
          </w:tcPr>
          <w:p/>
        </w:tc>
        <w:tc>
          <w:tcPr>
            <w:tcW w:type="dxa" w:w="4320"/>
          </w:tcPr>
          <w:p>
            <w:r>
              <w:t>concavity_mean</w:t>
            </w:r>
          </w:p>
        </w:tc>
        <w:tc>
          <w:tcPr>
            <w:tcW w:type="dxa" w:w="1440"/>
          </w:tcPr>
          <w:p>
            <w:r>
              <w:t>0</w:t>
            </w:r>
          </w:p>
        </w:tc>
      </w:tr>
      <w:tr>
        <w:tc>
          <w:tcPr>
            <w:tcW w:type="dxa" w:w="2880"/>
          </w:tcPr>
          <w:p/>
        </w:tc>
        <w:tc>
          <w:tcPr>
            <w:tcW w:type="dxa" w:w="4320"/>
          </w:tcPr>
          <w:p>
            <w:r>
              <w:t>concavity_se</w:t>
            </w:r>
          </w:p>
        </w:tc>
        <w:tc>
          <w:tcPr>
            <w:tcW w:type="dxa" w:w="1440"/>
          </w:tcPr>
          <w:p>
            <w:r>
              <w:t>0</w:t>
            </w:r>
          </w:p>
        </w:tc>
      </w:tr>
      <w:tr>
        <w:tc>
          <w:tcPr>
            <w:tcW w:type="dxa" w:w="2880"/>
          </w:tcPr>
          <w:p/>
        </w:tc>
        <w:tc>
          <w:tcPr>
            <w:tcW w:type="dxa" w:w="4320"/>
          </w:tcPr>
          <w:p>
            <w:r>
              <w:t>concavity_worst</w:t>
            </w:r>
          </w:p>
        </w:tc>
        <w:tc>
          <w:tcPr>
            <w:tcW w:type="dxa" w:w="1440"/>
          </w:tcPr>
          <w:p>
            <w:r>
              <w:t>0</w:t>
            </w:r>
          </w:p>
        </w:tc>
      </w:tr>
      <w:tr>
        <w:tc>
          <w:tcPr>
            <w:tcW w:type="dxa" w:w="2880"/>
          </w:tcPr>
          <w:p/>
        </w:tc>
        <w:tc>
          <w:tcPr>
            <w:tcW w:type="dxa" w:w="4320"/>
          </w:tcPr>
          <w:p>
            <w:r>
              <w:t>fractal_dimension_mean</w:t>
            </w:r>
          </w:p>
        </w:tc>
        <w:tc>
          <w:tcPr>
            <w:tcW w:type="dxa" w:w="1440"/>
          </w:tcPr>
          <w:p>
            <w:r>
              <w:t>0</w:t>
            </w:r>
          </w:p>
        </w:tc>
      </w:tr>
      <w:tr>
        <w:tc>
          <w:tcPr>
            <w:tcW w:type="dxa" w:w="2880"/>
          </w:tcPr>
          <w:p/>
        </w:tc>
        <w:tc>
          <w:tcPr>
            <w:tcW w:type="dxa" w:w="4320"/>
          </w:tcPr>
          <w:p>
            <w:r>
              <w:t>fractal_dimension_se</w:t>
            </w:r>
          </w:p>
        </w:tc>
        <w:tc>
          <w:tcPr>
            <w:tcW w:type="dxa" w:w="1440"/>
          </w:tcPr>
          <w:p>
            <w:r>
              <w:t>0</w:t>
            </w:r>
          </w:p>
        </w:tc>
      </w:tr>
      <w:tr>
        <w:tc>
          <w:tcPr>
            <w:tcW w:type="dxa" w:w="2880"/>
          </w:tcPr>
          <w:p/>
        </w:tc>
        <w:tc>
          <w:tcPr>
            <w:tcW w:type="dxa" w:w="4320"/>
          </w:tcPr>
          <w:p>
            <w:r>
              <w:t>fractal_dimension_worst</w:t>
            </w:r>
          </w:p>
        </w:tc>
        <w:tc>
          <w:tcPr>
            <w:tcW w:type="dxa" w:w="1440"/>
          </w:tcPr>
          <w:p>
            <w:r>
              <w:t>0</w:t>
            </w:r>
          </w:p>
        </w:tc>
      </w:tr>
      <w:tr>
        <w:tc>
          <w:tcPr>
            <w:tcW w:type="dxa" w:w="2880"/>
          </w:tcPr>
          <w:p/>
        </w:tc>
        <w:tc>
          <w:tcPr>
            <w:tcW w:type="dxa" w:w="4320"/>
          </w:tcPr>
          <w:p>
            <w:r>
              <w:t>perimeter_mean</w:t>
            </w:r>
          </w:p>
        </w:tc>
        <w:tc>
          <w:tcPr>
            <w:tcW w:type="dxa" w:w="1440"/>
          </w:tcPr>
          <w:p>
            <w:r>
              <w:t>0</w:t>
            </w:r>
          </w:p>
        </w:tc>
      </w:tr>
      <w:tr>
        <w:tc>
          <w:tcPr>
            <w:tcW w:type="dxa" w:w="2880"/>
          </w:tcPr>
          <w:p/>
        </w:tc>
        <w:tc>
          <w:tcPr>
            <w:tcW w:type="dxa" w:w="4320"/>
          </w:tcPr>
          <w:p>
            <w:r>
              <w:t>perimeter_se</w:t>
            </w:r>
          </w:p>
        </w:tc>
        <w:tc>
          <w:tcPr>
            <w:tcW w:type="dxa" w:w="1440"/>
          </w:tcPr>
          <w:p>
            <w:r>
              <w:t>0</w:t>
            </w:r>
          </w:p>
        </w:tc>
      </w:tr>
      <w:tr>
        <w:tc>
          <w:tcPr>
            <w:tcW w:type="dxa" w:w="2880"/>
          </w:tcPr>
          <w:p/>
        </w:tc>
        <w:tc>
          <w:tcPr>
            <w:tcW w:type="dxa" w:w="4320"/>
          </w:tcPr>
          <w:p>
            <w:r>
              <w:t>perimeter_worst</w:t>
            </w:r>
          </w:p>
        </w:tc>
        <w:tc>
          <w:tcPr>
            <w:tcW w:type="dxa" w:w="1440"/>
          </w:tcPr>
          <w:p>
            <w:r>
              <w:t>0</w:t>
            </w:r>
          </w:p>
        </w:tc>
      </w:tr>
      <w:tr>
        <w:tc>
          <w:tcPr>
            <w:tcW w:type="dxa" w:w="2880"/>
          </w:tcPr>
          <w:p/>
        </w:tc>
        <w:tc>
          <w:tcPr>
            <w:tcW w:type="dxa" w:w="4320"/>
          </w:tcPr>
          <w:p>
            <w:r>
              <w:t>radius_mean</w:t>
            </w:r>
          </w:p>
        </w:tc>
        <w:tc>
          <w:tcPr>
            <w:tcW w:type="dxa" w:w="1440"/>
          </w:tcPr>
          <w:p>
            <w:r>
              <w:t>0</w:t>
            </w:r>
          </w:p>
        </w:tc>
      </w:tr>
      <w:tr>
        <w:tc>
          <w:tcPr>
            <w:tcW w:type="dxa" w:w="2880"/>
          </w:tcPr>
          <w:p/>
        </w:tc>
        <w:tc>
          <w:tcPr>
            <w:tcW w:type="dxa" w:w="4320"/>
          </w:tcPr>
          <w:p>
            <w:r>
              <w:t>radius_se</w:t>
            </w:r>
          </w:p>
        </w:tc>
        <w:tc>
          <w:tcPr>
            <w:tcW w:type="dxa" w:w="1440"/>
          </w:tcPr>
          <w:p>
            <w:r>
              <w:t>0</w:t>
            </w:r>
          </w:p>
        </w:tc>
      </w:tr>
      <w:tr>
        <w:tc>
          <w:tcPr>
            <w:tcW w:type="dxa" w:w="2880"/>
          </w:tcPr>
          <w:p/>
        </w:tc>
        <w:tc>
          <w:tcPr>
            <w:tcW w:type="dxa" w:w="4320"/>
          </w:tcPr>
          <w:p>
            <w:r>
              <w:t>radius_worst</w:t>
            </w:r>
          </w:p>
        </w:tc>
        <w:tc>
          <w:tcPr>
            <w:tcW w:type="dxa" w:w="1440"/>
          </w:tcPr>
          <w:p>
            <w:r>
              <w:t>0</w:t>
            </w:r>
          </w:p>
        </w:tc>
      </w:tr>
      <w:tr>
        <w:tc>
          <w:tcPr>
            <w:tcW w:type="dxa" w:w="2880"/>
          </w:tcPr>
          <w:p/>
        </w:tc>
        <w:tc>
          <w:tcPr>
            <w:tcW w:type="dxa" w:w="4320"/>
          </w:tcPr>
          <w:p>
            <w:r>
              <w:t>smoothness_mean</w:t>
            </w:r>
          </w:p>
        </w:tc>
        <w:tc>
          <w:tcPr>
            <w:tcW w:type="dxa" w:w="1440"/>
          </w:tcPr>
          <w:p>
            <w:r>
              <w:t>0</w:t>
            </w:r>
          </w:p>
        </w:tc>
      </w:tr>
      <w:tr>
        <w:tc>
          <w:tcPr>
            <w:tcW w:type="dxa" w:w="2880"/>
          </w:tcPr>
          <w:p/>
        </w:tc>
        <w:tc>
          <w:tcPr>
            <w:tcW w:type="dxa" w:w="4320"/>
          </w:tcPr>
          <w:p>
            <w:r>
              <w:t>smoothness_se</w:t>
            </w:r>
          </w:p>
        </w:tc>
        <w:tc>
          <w:tcPr>
            <w:tcW w:type="dxa" w:w="1440"/>
          </w:tcPr>
          <w:p>
            <w:r>
              <w:t>0</w:t>
            </w:r>
          </w:p>
        </w:tc>
      </w:tr>
      <w:tr>
        <w:tc>
          <w:tcPr>
            <w:tcW w:type="dxa" w:w="2880"/>
          </w:tcPr>
          <w:p/>
        </w:tc>
        <w:tc>
          <w:tcPr>
            <w:tcW w:type="dxa" w:w="4320"/>
          </w:tcPr>
          <w:p>
            <w:r>
              <w:t>smoothness_worst</w:t>
            </w:r>
          </w:p>
        </w:tc>
        <w:tc>
          <w:tcPr>
            <w:tcW w:type="dxa" w:w="1440"/>
          </w:tcPr>
          <w:p>
            <w:r>
              <w:t>0</w:t>
            </w:r>
          </w:p>
        </w:tc>
      </w:tr>
      <w:tr>
        <w:tc>
          <w:tcPr>
            <w:tcW w:type="dxa" w:w="2880"/>
          </w:tcPr>
          <w:p/>
        </w:tc>
        <w:tc>
          <w:tcPr>
            <w:tcW w:type="dxa" w:w="4320"/>
          </w:tcPr>
          <w:p>
            <w:r>
              <w:t>symmetry_mean</w:t>
            </w:r>
          </w:p>
        </w:tc>
        <w:tc>
          <w:tcPr>
            <w:tcW w:type="dxa" w:w="1440"/>
          </w:tcPr>
          <w:p>
            <w:r>
              <w:t>0</w:t>
            </w:r>
          </w:p>
        </w:tc>
      </w:tr>
      <w:tr>
        <w:tc>
          <w:tcPr>
            <w:tcW w:type="dxa" w:w="2880"/>
          </w:tcPr>
          <w:p/>
        </w:tc>
        <w:tc>
          <w:tcPr>
            <w:tcW w:type="dxa" w:w="4320"/>
          </w:tcPr>
          <w:p>
            <w:r>
              <w:t>symmetry_se</w:t>
            </w:r>
          </w:p>
        </w:tc>
        <w:tc>
          <w:tcPr>
            <w:tcW w:type="dxa" w:w="1440"/>
          </w:tcPr>
          <w:p>
            <w:r>
              <w:t>0</w:t>
            </w:r>
          </w:p>
        </w:tc>
      </w:tr>
      <w:tr>
        <w:tc>
          <w:tcPr>
            <w:tcW w:type="dxa" w:w="2880"/>
          </w:tcPr>
          <w:p/>
        </w:tc>
        <w:tc>
          <w:tcPr>
            <w:tcW w:type="dxa" w:w="4320"/>
          </w:tcPr>
          <w:p>
            <w:r>
              <w:t>symmetry_worst</w:t>
            </w:r>
          </w:p>
        </w:tc>
        <w:tc>
          <w:tcPr>
            <w:tcW w:type="dxa" w:w="1440"/>
          </w:tcPr>
          <w:p>
            <w:r>
              <w:t>0</w:t>
            </w:r>
          </w:p>
        </w:tc>
      </w:tr>
      <w:tr>
        <w:tc>
          <w:tcPr>
            <w:tcW w:type="dxa" w:w="2880"/>
          </w:tcPr>
          <w:p/>
        </w:tc>
        <w:tc>
          <w:tcPr>
            <w:tcW w:type="dxa" w:w="4320"/>
          </w:tcPr>
          <w:p>
            <w:r>
              <w:t>texture_mean</w:t>
            </w:r>
          </w:p>
        </w:tc>
        <w:tc>
          <w:tcPr>
            <w:tcW w:type="dxa" w:w="1440"/>
          </w:tcPr>
          <w:p>
            <w:r>
              <w:t>0</w:t>
            </w:r>
          </w:p>
        </w:tc>
      </w:tr>
      <w:tr>
        <w:tc>
          <w:tcPr>
            <w:tcW w:type="dxa" w:w="2880"/>
          </w:tcPr>
          <w:p/>
        </w:tc>
        <w:tc>
          <w:tcPr>
            <w:tcW w:type="dxa" w:w="4320"/>
          </w:tcPr>
          <w:p>
            <w:r>
              <w:t>texture_se</w:t>
            </w:r>
          </w:p>
        </w:tc>
        <w:tc>
          <w:tcPr>
            <w:tcW w:type="dxa" w:w="1440"/>
          </w:tcPr>
          <w:p>
            <w:r>
              <w:t>0</w:t>
            </w:r>
          </w:p>
        </w:tc>
      </w:tr>
      <w:tr>
        <w:tc>
          <w:tcPr>
            <w:tcW w:type="dxa" w:w="2880"/>
          </w:tcPr>
          <w:p/>
        </w:tc>
        <w:tc>
          <w:tcPr>
            <w:tcW w:type="dxa" w:w="4320"/>
          </w:tcPr>
          <w:p>
            <w:r>
              <w:t>texture_worst</w:t>
            </w:r>
          </w:p>
        </w:tc>
        <w:tc>
          <w:tcPr>
            <w:tcW w:type="dxa" w:w="1440"/>
          </w:tcPr>
          <w:p>
            <w:r>
              <w:t>0</w:t>
            </w:r>
          </w:p>
        </w:tc>
      </w:tr>
      <w:tr>
        <w:tc>
          <w:tcPr>
            <w:tcW w:type="dxa" w:w="2880"/>
          </w:tcPr>
          <w:p/>
        </w:tc>
        <w:tc>
          <w:tcPr>
            <w:tcW w:type="dxa" w:w="4320"/>
          </w:tcPr>
          <w:p/>
        </w:tc>
        <w:tc>
          <w:tcPr>
            <w:tcW w:type="dxa" w:w="1440"/>
          </w:tcPr>
          <w:p/>
        </w:tc>
      </w:tr>
    </w:tbl>
    <w:p/>
    <w:p>
      <w:pPr>
        <w:pStyle w:val="Heading1"/>
      </w:pPr>
      <w:r>
        <w:t>Transparency Metrics</w:t>
      </w:r>
    </w:p>
    <w:p>
      <w:r>
        <w:t>This section includes LIME and SHAP interpretability under the framework of MAS's FEAT metrics.</w:t>
      </w:r>
    </w:p>
    <w:p>
      <w:r>
        <w:t>Global interpretability refers to the ability to explain the behavior of a model across its entire input space. It focuses on understanding how the model works in general, rather than on a specific instance. Global interpretability techniques aim to provide insights into the relationships between features and how they contribute to the overall behavior of the model.</w:t>
      </w:r>
    </w:p>
    <w:p>
      <w:r>
        <w:rPr>
          <w:b/>
        </w:rPr>
        <w:t>LIME Interpretability</w:t>
      </w:r>
    </w:p>
    <w:p>
      <w:r>
        <w:t xml:space="preserve">LIME is a method that helps to explain the predictions of any machine learning model by approximating the model locally with an interpretable model. LIME works by perturbing the input data and observing the changes in the output of the model. The perturbed data is then used to train a new, interpretable model that approximates the behavior of the original model in that local region. The resulting model can then be used to explain why the original model made a particular prediction. </w:t>
        <w:br/>
        <w:t xml:space="preserve"> The LIME chart shows the coefficients assigned to each feature by the interpretable model. The coefficients indicate the direction and magnitude of the impact of each feature on the model's output. Positive coefficients indicate that the feature has a positive impact on the Class1, while negative coefficients indicate a positive impact on Class 0. </w:t>
        <w:br/>
        <w:t xml:space="preserve"> Please refer to the link for more details: https://arxiv.org/abs/1602.04938)</w:t>
      </w:r>
    </w:p>
    <w:p>
      <w:r>
        <w:rPr>
          <w:b/>
        </w:rPr>
        <w:t>Global LIME Interpretability</w:t>
      </w:r>
    </w:p>
    <w:tbl>
      <w:tblPr>
        <w:tblStyle w:val="TableGrid"/>
        <w:tblW w:type="auto" w:w="0"/>
        <w:tblLook w:firstColumn="1" w:firstRow="1" w:lastColumn="0" w:lastRow="0" w:noHBand="0" w:noVBand="1" w:val="04A0"/>
      </w:tblPr>
      <w:tblGrid>
        <w:gridCol w:w="1728"/>
        <w:gridCol w:w="2880"/>
        <w:gridCol w:w="2880"/>
      </w:tblGrid>
      <w:tr>
        <w:tc>
          <w:tcPr>
            <w:tcW w:type="dxa" w:w="2880"/>
          </w:tcPr>
          <w:p>
            <w:r>
              <w:t>Testing Dataset</w:t>
            </w:r>
          </w:p>
        </w:tc>
        <w:tc>
          <w:tcPr>
            <w:tcW w:type="dxa" w:w="5760"/>
            <w:gridSpan w:val="2"/>
          </w:tcPr>
          <w:p>
            <w:r>
              <w:t>Model</w:t>
            </w:r>
          </w:p>
        </w:tc>
      </w:tr>
      <w:tr>
        <w:tc>
          <w:tcPr>
            <w:tcW w:type="dxa" w:w="1728"/>
          </w:tcPr>
          <w:p>
            <w:r>
              <w:t>Test</w:t>
            </w:r>
          </w:p>
        </w:tc>
        <w:tc>
          <w:tcPr>
            <w:tcW w:type="dxa" w:w="5760"/>
            <w:gridSpan w:val="2"/>
          </w:tcPr>
          <w:p>
            <w:r>
              <w:drawing>
                <wp:inline xmlns:a="http://schemas.openxmlformats.org/drawingml/2006/main" xmlns:pic="http://schemas.openxmlformats.org/drawingml/2006/picture">
                  <wp:extent cx="6327648" cy="3776472"/>
                  <wp:docPr id="4" name="Picture 4"/>
                  <wp:cNvGraphicFramePr>
                    <a:graphicFrameLocks noChangeAspect="1"/>
                  </wp:cNvGraphicFramePr>
                  <a:graphic>
                    <a:graphicData uri="http://schemas.openxmlformats.org/drawingml/2006/picture">
                      <pic:pic>
                        <pic:nvPicPr>
                          <pic:cNvPr id="0" name="global_lime_re.png"/>
                          <pic:cNvPicPr/>
                        </pic:nvPicPr>
                        <pic:blipFill>
                          <a:blip r:embed="rId12"/>
                          <a:stretch>
                            <a:fillRect/>
                          </a:stretch>
                        </pic:blipFill>
                        <pic:spPr>
                          <a:xfrm>
                            <a:off x="0" y="0"/>
                            <a:ext cx="6327648" cy="3776472"/>
                          </a:xfrm>
                          <a:prstGeom prst="rect"/>
                        </pic:spPr>
                      </pic:pic>
                    </a:graphicData>
                  </a:graphic>
                </wp:inline>
              </w:drawing>
            </w:r>
          </w:p>
        </w:tc>
      </w:tr>
      <w:tr>
        <w:tc>
          <w:tcPr>
            <w:tcW w:type="dxa" w:w="1728"/>
          </w:tcPr>
          <w:p/>
        </w:tc>
        <w:tc>
          <w:tcPr>
            <w:tcW w:type="dxa" w:w="2880"/>
          </w:tcPr>
          <w:p>
            <w:r>
              <w:t>area_worst</w:t>
            </w:r>
          </w:p>
        </w:tc>
        <w:tc>
          <w:tcPr>
            <w:tcW w:type="dxa" w:w="2880"/>
          </w:tcPr>
          <w:p>
            <w:r>
              <w:t>-0.049785</w:t>
            </w:r>
          </w:p>
        </w:tc>
      </w:tr>
      <w:tr>
        <w:tc>
          <w:tcPr>
            <w:tcW w:type="dxa" w:w="1728"/>
          </w:tcPr>
          <w:p/>
        </w:tc>
        <w:tc>
          <w:tcPr>
            <w:tcW w:type="dxa" w:w="2880"/>
          </w:tcPr>
          <w:p>
            <w:r>
              <w:t>perimeter_worst</w:t>
            </w:r>
          </w:p>
        </w:tc>
        <w:tc>
          <w:tcPr>
            <w:tcW w:type="dxa" w:w="2880"/>
          </w:tcPr>
          <w:p>
            <w:r>
              <w:t>-0.047116</w:t>
            </w:r>
          </w:p>
        </w:tc>
      </w:tr>
      <w:tr>
        <w:tc>
          <w:tcPr>
            <w:tcW w:type="dxa" w:w="1728"/>
          </w:tcPr>
          <w:p/>
        </w:tc>
        <w:tc>
          <w:tcPr>
            <w:tcW w:type="dxa" w:w="2880"/>
          </w:tcPr>
          <w:p>
            <w:r>
              <w:t>radius_worst</w:t>
            </w:r>
          </w:p>
        </w:tc>
        <w:tc>
          <w:tcPr>
            <w:tcW w:type="dxa" w:w="2880"/>
          </w:tcPr>
          <w:p>
            <w:r>
              <w:t>-0.040973</w:t>
            </w:r>
          </w:p>
        </w:tc>
      </w:tr>
      <w:tr>
        <w:tc>
          <w:tcPr>
            <w:tcW w:type="dxa" w:w="1728"/>
          </w:tcPr>
          <w:p/>
        </w:tc>
        <w:tc>
          <w:tcPr>
            <w:tcW w:type="dxa" w:w="2880"/>
          </w:tcPr>
          <w:p>
            <w:r>
              <w:t>concave points_mean</w:t>
            </w:r>
          </w:p>
        </w:tc>
        <w:tc>
          <w:tcPr>
            <w:tcW w:type="dxa" w:w="2880"/>
          </w:tcPr>
          <w:p>
            <w:r>
              <w:t>-0.040097</w:t>
            </w:r>
          </w:p>
        </w:tc>
      </w:tr>
      <w:tr>
        <w:tc>
          <w:tcPr>
            <w:tcW w:type="dxa" w:w="1728"/>
          </w:tcPr>
          <w:p/>
        </w:tc>
        <w:tc>
          <w:tcPr>
            <w:tcW w:type="dxa" w:w="2880"/>
          </w:tcPr>
          <w:p>
            <w:r>
              <w:t>concave points_worst</w:t>
            </w:r>
          </w:p>
        </w:tc>
        <w:tc>
          <w:tcPr>
            <w:tcW w:type="dxa" w:w="2880"/>
          </w:tcPr>
          <w:p>
            <w:r>
              <w:t>-0.03894</w:t>
            </w:r>
          </w:p>
        </w:tc>
      </w:tr>
      <w:tr>
        <w:tc>
          <w:tcPr>
            <w:tcW w:type="dxa" w:w="1728"/>
          </w:tcPr>
          <w:p/>
        </w:tc>
        <w:tc>
          <w:tcPr>
            <w:tcW w:type="dxa" w:w="2880"/>
          </w:tcPr>
          <w:p>
            <w:r>
              <w:t>concavity_worst</w:t>
            </w:r>
          </w:p>
        </w:tc>
        <w:tc>
          <w:tcPr>
            <w:tcW w:type="dxa" w:w="2880"/>
          </w:tcPr>
          <w:p>
            <w:r>
              <w:t>-0.030225</w:t>
            </w:r>
          </w:p>
        </w:tc>
      </w:tr>
      <w:tr>
        <w:tc>
          <w:tcPr>
            <w:tcW w:type="dxa" w:w="1728"/>
          </w:tcPr>
          <w:p/>
        </w:tc>
        <w:tc>
          <w:tcPr>
            <w:tcW w:type="dxa" w:w="2880"/>
          </w:tcPr>
          <w:p>
            <w:r>
              <w:t>texture_worst</w:t>
            </w:r>
          </w:p>
        </w:tc>
        <w:tc>
          <w:tcPr>
            <w:tcW w:type="dxa" w:w="2880"/>
          </w:tcPr>
          <w:p>
            <w:r>
              <w:t>-0.024369</w:t>
            </w:r>
          </w:p>
        </w:tc>
      </w:tr>
      <w:tr>
        <w:tc>
          <w:tcPr>
            <w:tcW w:type="dxa" w:w="1728"/>
          </w:tcPr>
          <w:p/>
        </w:tc>
        <w:tc>
          <w:tcPr>
            <w:tcW w:type="dxa" w:w="2880"/>
          </w:tcPr>
          <w:p>
            <w:r>
              <w:t>concavity_mean</w:t>
            </w:r>
          </w:p>
        </w:tc>
        <w:tc>
          <w:tcPr>
            <w:tcW w:type="dxa" w:w="2880"/>
          </w:tcPr>
          <w:p>
            <w:r>
              <w:t>-0.022132</w:t>
            </w:r>
          </w:p>
        </w:tc>
      </w:tr>
      <w:tr>
        <w:tc>
          <w:tcPr>
            <w:tcW w:type="dxa" w:w="1728"/>
          </w:tcPr>
          <w:p/>
        </w:tc>
        <w:tc>
          <w:tcPr>
            <w:tcW w:type="dxa" w:w="2880"/>
          </w:tcPr>
          <w:p>
            <w:r>
              <w:t>texture_mean</w:t>
            </w:r>
          </w:p>
        </w:tc>
        <w:tc>
          <w:tcPr>
            <w:tcW w:type="dxa" w:w="2880"/>
          </w:tcPr>
          <w:p>
            <w:r>
              <w:t>-0.021974</w:t>
            </w:r>
          </w:p>
        </w:tc>
      </w:tr>
      <w:tr>
        <w:tc>
          <w:tcPr>
            <w:tcW w:type="dxa" w:w="1728"/>
          </w:tcPr>
          <w:p/>
        </w:tc>
        <w:tc>
          <w:tcPr>
            <w:tcW w:type="dxa" w:w="2880"/>
          </w:tcPr>
          <w:p>
            <w:r>
              <w:t>area_se</w:t>
            </w:r>
          </w:p>
        </w:tc>
        <w:tc>
          <w:tcPr>
            <w:tcW w:type="dxa" w:w="2880"/>
          </w:tcPr>
          <w:p>
            <w:r>
              <w:t>-0.019856</w:t>
            </w:r>
          </w:p>
        </w:tc>
      </w:tr>
      <w:tr>
        <w:tc>
          <w:tcPr>
            <w:tcW w:type="dxa" w:w="1728"/>
          </w:tcPr>
          <w:p/>
        </w:tc>
        <w:tc>
          <w:tcPr>
            <w:tcW w:type="dxa" w:w="2880"/>
          </w:tcPr>
          <w:p>
            <w:r>
              <w:t>area_mean</w:t>
            </w:r>
          </w:p>
        </w:tc>
        <w:tc>
          <w:tcPr>
            <w:tcW w:type="dxa" w:w="2880"/>
          </w:tcPr>
          <w:p>
            <w:r>
              <w:t>-0.012017</w:t>
            </w:r>
          </w:p>
        </w:tc>
      </w:tr>
      <w:tr>
        <w:tc>
          <w:tcPr>
            <w:tcW w:type="dxa" w:w="1728"/>
          </w:tcPr>
          <w:p/>
        </w:tc>
        <w:tc>
          <w:tcPr>
            <w:tcW w:type="dxa" w:w="2880"/>
          </w:tcPr>
          <w:p>
            <w:r>
              <w:t>radius_se</w:t>
            </w:r>
          </w:p>
        </w:tc>
        <w:tc>
          <w:tcPr>
            <w:tcW w:type="dxa" w:w="2880"/>
          </w:tcPr>
          <w:p>
            <w:r>
              <w:t>-0.011749</w:t>
            </w:r>
          </w:p>
        </w:tc>
      </w:tr>
      <w:tr>
        <w:tc>
          <w:tcPr>
            <w:tcW w:type="dxa" w:w="1728"/>
          </w:tcPr>
          <w:p/>
        </w:tc>
        <w:tc>
          <w:tcPr>
            <w:tcW w:type="dxa" w:w="2880"/>
          </w:tcPr>
          <w:p>
            <w:r>
              <w:t>radius_mean</w:t>
            </w:r>
          </w:p>
        </w:tc>
        <w:tc>
          <w:tcPr>
            <w:tcW w:type="dxa" w:w="2880"/>
          </w:tcPr>
          <w:p>
            <w:r>
              <w:t>-0.009488</w:t>
            </w:r>
          </w:p>
        </w:tc>
      </w:tr>
      <w:tr>
        <w:tc>
          <w:tcPr>
            <w:tcW w:type="dxa" w:w="1728"/>
          </w:tcPr>
          <w:p/>
        </w:tc>
        <w:tc>
          <w:tcPr>
            <w:tcW w:type="dxa" w:w="2880"/>
          </w:tcPr>
          <w:p>
            <w:r>
              <w:t>smoothness_worst</w:t>
            </w:r>
          </w:p>
        </w:tc>
        <w:tc>
          <w:tcPr>
            <w:tcW w:type="dxa" w:w="2880"/>
          </w:tcPr>
          <w:p>
            <w:r>
              <w:t>-0.007413</w:t>
            </w:r>
          </w:p>
        </w:tc>
      </w:tr>
      <w:tr>
        <w:tc>
          <w:tcPr>
            <w:tcW w:type="dxa" w:w="1728"/>
          </w:tcPr>
          <w:p/>
        </w:tc>
        <w:tc>
          <w:tcPr>
            <w:tcW w:type="dxa" w:w="2880"/>
          </w:tcPr>
          <w:p>
            <w:r>
              <w:t>perimeter_mean</w:t>
            </w:r>
          </w:p>
        </w:tc>
        <w:tc>
          <w:tcPr>
            <w:tcW w:type="dxa" w:w="2880"/>
          </w:tcPr>
          <w:p>
            <w:r>
              <w:t>-0.007401</w:t>
            </w:r>
          </w:p>
        </w:tc>
      </w:tr>
      <w:tr>
        <w:tc>
          <w:tcPr>
            <w:tcW w:type="dxa" w:w="1728"/>
          </w:tcPr>
          <w:p/>
        </w:tc>
        <w:tc>
          <w:tcPr>
            <w:tcW w:type="dxa" w:w="2880"/>
          </w:tcPr>
          <w:p>
            <w:r>
              <w:t>smoothness_mean</w:t>
            </w:r>
          </w:p>
        </w:tc>
        <w:tc>
          <w:tcPr>
            <w:tcW w:type="dxa" w:w="2880"/>
          </w:tcPr>
          <w:p>
            <w:r>
              <w:t>-0.00689</w:t>
            </w:r>
          </w:p>
        </w:tc>
      </w:tr>
      <w:tr>
        <w:tc>
          <w:tcPr>
            <w:tcW w:type="dxa" w:w="1728"/>
          </w:tcPr>
          <w:p/>
        </w:tc>
        <w:tc>
          <w:tcPr>
            <w:tcW w:type="dxa" w:w="2880"/>
          </w:tcPr>
          <w:p>
            <w:r>
              <w:t>symmetry_worst</w:t>
            </w:r>
          </w:p>
        </w:tc>
        <w:tc>
          <w:tcPr>
            <w:tcW w:type="dxa" w:w="2880"/>
          </w:tcPr>
          <w:p>
            <w:r>
              <w:t>-0.006574</w:t>
            </w:r>
          </w:p>
        </w:tc>
      </w:tr>
      <w:tr>
        <w:tc>
          <w:tcPr>
            <w:tcW w:type="dxa" w:w="1728"/>
          </w:tcPr>
          <w:p/>
        </w:tc>
        <w:tc>
          <w:tcPr>
            <w:tcW w:type="dxa" w:w="2880"/>
          </w:tcPr>
          <w:p>
            <w:r>
              <w:t>compactness_mean</w:t>
            </w:r>
          </w:p>
        </w:tc>
        <w:tc>
          <w:tcPr>
            <w:tcW w:type="dxa" w:w="2880"/>
          </w:tcPr>
          <w:p>
            <w:r>
              <w:t>0.006298</w:t>
            </w:r>
          </w:p>
        </w:tc>
      </w:tr>
      <w:tr>
        <w:tc>
          <w:tcPr>
            <w:tcW w:type="dxa" w:w="1728"/>
          </w:tcPr>
          <w:p/>
        </w:tc>
        <w:tc>
          <w:tcPr>
            <w:tcW w:type="dxa" w:w="2880"/>
          </w:tcPr>
          <w:p>
            <w:r>
              <w:t>perimeter_se</w:t>
            </w:r>
          </w:p>
        </w:tc>
        <w:tc>
          <w:tcPr>
            <w:tcW w:type="dxa" w:w="2880"/>
          </w:tcPr>
          <w:p>
            <w:r>
              <w:t>-0.005469</w:t>
            </w:r>
          </w:p>
        </w:tc>
      </w:tr>
      <w:tr>
        <w:tc>
          <w:tcPr>
            <w:tcW w:type="dxa" w:w="1728"/>
          </w:tcPr>
          <w:p/>
        </w:tc>
        <w:tc>
          <w:tcPr>
            <w:tcW w:type="dxa" w:w="2880"/>
          </w:tcPr>
          <w:p>
            <w:r>
              <w:t>concave points_se</w:t>
            </w:r>
          </w:p>
        </w:tc>
        <w:tc>
          <w:tcPr>
            <w:tcW w:type="dxa" w:w="2880"/>
          </w:tcPr>
          <w:p>
            <w:r>
              <w:t>0.005283</w:t>
            </w:r>
          </w:p>
        </w:tc>
      </w:tr>
      <w:tr>
        <w:tc>
          <w:tcPr>
            <w:tcW w:type="dxa" w:w="1728"/>
          </w:tcPr>
          <w:p/>
        </w:tc>
        <w:tc>
          <w:tcPr>
            <w:tcW w:type="dxa" w:w="2880"/>
          </w:tcPr>
          <w:p>
            <w:r>
              <w:t>compactness_se</w:t>
            </w:r>
          </w:p>
        </w:tc>
        <w:tc>
          <w:tcPr>
            <w:tcW w:type="dxa" w:w="2880"/>
          </w:tcPr>
          <w:p>
            <w:r>
              <w:t>0.004267</w:t>
            </w:r>
          </w:p>
        </w:tc>
      </w:tr>
      <w:tr>
        <w:tc>
          <w:tcPr>
            <w:tcW w:type="dxa" w:w="1728"/>
          </w:tcPr>
          <w:p/>
        </w:tc>
        <w:tc>
          <w:tcPr>
            <w:tcW w:type="dxa" w:w="2880"/>
          </w:tcPr>
          <w:p>
            <w:r>
              <w:t>compactness_worst</w:t>
            </w:r>
          </w:p>
        </w:tc>
        <w:tc>
          <w:tcPr>
            <w:tcW w:type="dxa" w:w="2880"/>
          </w:tcPr>
          <w:p>
            <w:r>
              <w:t>-0.004112</w:t>
            </w:r>
          </w:p>
        </w:tc>
      </w:tr>
      <w:tr>
        <w:tc>
          <w:tcPr>
            <w:tcW w:type="dxa" w:w="1728"/>
          </w:tcPr>
          <w:p/>
        </w:tc>
        <w:tc>
          <w:tcPr>
            <w:tcW w:type="dxa" w:w="2880"/>
          </w:tcPr>
          <w:p>
            <w:r>
              <w:t>symmetry_mean</w:t>
            </w:r>
          </w:p>
        </w:tc>
        <w:tc>
          <w:tcPr>
            <w:tcW w:type="dxa" w:w="2880"/>
          </w:tcPr>
          <w:p>
            <w:r>
              <w:t>-0.003594</w:t>
            </w:r>
          </w:p>
        </w:tc>
      </w:tr>
      <w:tr>
        <w:tc>
          <w:tcPr>
            <w:tcW w:type="dxa" w:w="1728"/>
          </w:tcPr>
          <w:p/>
        </w:tc>
        <w:tc>
          <w:tcPr>
            <w:tcW w:type="dxa" w:w="2880"/>
          </w:tcPr>
          <w:p>
            <w:r>
              <w:t>texture_se</w:t>
            </w:r>
          </w:p>
        </w:tc>
        <w:tc>
          <w:tcPr>
            <w:tcW w:type="dxa" w:w="2880"/>
          </w:tcPr>
          <w:p>
            <w:r>
              <w:t>-0.003242</w:t>
            </w:r>
          </w:p>
        </w:tc>
      </w:tr>
      <w:tr>
        <w:tc>
          <w:tcPr>
            <w:tcW w:type="dxa" w:w="1728"/>
          </w:tcPr>
          <w:p/>
        </w:tc>
        <w:tc>
          <w:tcPr>
            <w:tcW w:type="dxa" w:w="2880"/>
          </w:tcPr>
          <w:p>
            <w:r>
              <w:t>symmetry_se</w:t>
            </w:r>
          </w:p>
        </w:tc>
        <w:tc>
          <w:tcPr>
            <w:tcW w:type="dxa" w:w="2880"/>
          </w:tcPr>
          <w:p>
            <w:r>
              <w:t>0.002721</w:t>
            </w:r>
          </w:p>
        </w:tc>
      </w:tr>
      <w:tr>
        <w:tc>
          <w:tcPr>
            <w:tcW w:type="dxa" w:w="1728"/>
          </w:tcPr>
          <w:p/>
        </w:tc>
        <w:tc>
          <w:tcPr>
            <w:tcW w:type="dxa" w:w="2880"/>
          </w:tcPr>
          <w:p>
            <w:r>
              <w:t>concavity_se</w:t>
            </w:r>
          </w:p>
        </w:tc>
        <w:tc>
          <w:tcPr>
            <w:tcW w:type="dxa" w:w="2880"/>
          </w:tcPr>
          <w:p>
            <w:r>
              <w:t>0.002473</w:t>
            </w:r>
          </w:p>
        </w:tc>
      </w:tr>
      <w:tr>
        <w:tc>
          <w:tcPr>
            <w:tcW w:type="dxa" w:w="1728"/>
          </w:tcPr>
          <w:p/>
        </w:tc>
        <w:tc>
          <w:tcPr>
            <w:tcW w:type="dxa" w:w="2880"/>
          </w:tcPr>
          <w:p>
            <w:r>
              <w:t>fractal_dimension_se</w:t>
            </w:r>
          </w:p>
        </w:tc>
        <w:tc>
          <w:tcPr>
            <w:tcW w:type="dxa" w:w="2880"/>
          </w:tcPr>
          <w:p>
            <w:r>
              <w:t>0.002108</w:t>
            </w:r>
          </w:p>
        </w:tc>
      </w:tr>
      <w:tr>
        <w:tc>
          <w:tcPr>
            <w:tcW w:type="dxa" w:w="1728"/>
          </w:tcPr>
          <w:p/>
        </w:tc>
        <w:tc>
          <w:tcPr>
            <w:tcW w:type="dxa" w:w="2880"/>
          </w:tcPr>
          <w:p>
            <w:r>
              <w:t>fractal_dimension_worst</w:t>
            </w:r>
          </w:p>
        </w:tc>
        <w:tc>
          <w:tcPr>
            <w:tcW w:type="dxa" w:w="2880"/>
          </w:tcPr>
          <w:p>
            <w:r>
              <w:t>0.001046</w:t>
            </w:r>
          </w:p>
        </w:tc>
      </w:tr>
      <w:tr>
        <w:tc>
          <w:tcPr>
            <w:tcW w:type="dxa" w:w="1728"/>
          </w:tcPr>
          <w:p/>
        </w:tc>
        <w:tc>
          <w:tcPr>
            <w:tcW w:type="dxa" w:w="2880"/>
          </w:tcPr>
          <w:p>
            <w:r>
              <w:t>smoothness_se</w:t>
            </w:r>
          </w:p>
        </w:tc>
        <w:tc>
          <w:tcPr>
            <w:tcW w:type="dxa" w:w="2880"/>
          </w:tcPr>
          <w:p>
            <w:r>
              <w:t>0.000547</w:t>
            </w:r>
          </w:p>
        </w:tc>
      </w:tr>
      <w:tr>
        <w:tc>
          <w:tcPr>
            <w:tcW w:type="dxa" w:w="1728"/>
          </w:tcPr>
          <w:p/>
        </w:tc>
        <w:tc>
          <w:tcPr>
            <w:tcW w:type="dxa" w:w="2880"/>
          </w:tcPr>
          <w:p>
            <w:r>
              <w:t>fractal_dimension_mean</w:t>
            </w:r>
          </w:p>
        </w:tc>
        <w:tc>
          <w:tcPr>
            <w:tcW w:type="dxa" w:w="2880"/>
          </w:tcPr>
          <w:p>
            <w:r>
              <w:t>0.000306</w:t>
            </w:r>
          </w:p>
        </w:tc>
      </w:tr>
      <w:tr>
        <w:tc>
          <w:tcPr>
            <w:tcW w:type="dxa" w:w="1728"/>
          </w:tcPr>
          <w:p/>
        </w:tc>
        <w:tc>
          <w:tcPr>
            <w:tcW w:type="dxa" w:w="2880"/>
          </w:tcPr>
          <w:p/>
        </w:tc>
        <w:tc>
          <w:tcPr>
            <w:tcW w:type="dxa" w:w="2880"/>
          </w:tcPr>
          <w:p/>
        </w:tc>
      </w:tr>
    </w:tbl>
    <w:p/>
    <w:p>
      <w:r>
        <w:rPr>
          <w:b/>
        </w:rPr>
        <w:t>Importance</w:t>
      </w:r>
    </w:p>
    <w:p>
      <w:r>
        <w:t xml:space="preserve">SHAP is a method for interpreting the output of any machine learning model by computing the contribution of each feature to the final prediction. SHAP is based on the concept of Shapley values from cooperative game theory, which measures the marginal contribution of each feature to the final prediction by averaging over all possible feature combinations. By computing the SHAP values for each feature, we can determine which features had the most significant impact on the prediction. </w:t>
        <w:br/>
        <w:t xml:space="preserve"> The SHAP plot shows the average impact of each feature on the model's output across all instances in the dataset. The features are sorted in descending order of importance, and the magnitude and direction of the impact are shown. </w:t>
        <w:br/>
        <w:t xml:space="preserve"> Please refer to the link for more details: https://papers.nips.cc/paper/7062-a-unified-approach-to-interpreting-model-predictions.pdf</w:t>
      </w:r>
    </w:p>
    <w:p>
      <w:r>
        <w:rPr>
          <w:b/>
        </w:rPr>
        <w:t>Global Importance</w:t>
      </w:r>
    </w:p>
    <w:tbl>
      <w:tblPr>
        <w:tblStyle w:val="TableGrid"/>
        <w:tblW w:type="auto" w:w="0"/>
        <w:tblLook w:firstColumn="1" w:firstRow="1" w:lastColumn="0" w:lastRow="0" w:noHBand="0" w:noVBand="1" w:val="04A0"/>
      </w:tblPr>
      <w:tblGrid>
        <w:gridCol w:w="1728"/>
        <w:gridCol w:w="2880"/>
        <w:gridCol w:w="2880"/>
      </w:tblGrid>
      <w:tr>
        <w:tc>
          <w:tcPr>
            <w:tcW w:type="dxa" w:w="2880"/>
          </w:tcPr>
          <w:p>
            <w:r>
              <w:t>Testing Dataset</w:t>
            </w:r>
          </w:p>
        </w:tc>
        <w:tc>
          <w:tcPr>
            <w:tcW w:type="dxa" w:w="5760"/>
            <w:gridSpan w:val="2"/>
          </w:tcPr>
          <w:p>
            <w:r>
              <w:t>Model</w:t>
            </w:r>
          </w:p>
        </w:tc>
      </w:tr>
      <w:tr>
        <w:tc>
          <w:tcPr>
            <w:tcW w:type="dxa" w:w="1728"/>
          </w:tcPr>
          <w:p>
            <w:r>
              <w:t>Test</w:t>
            </w:r>
          </w:p>
        </w:tc>
        <w:tc>
          <w:tcPr>
            <w:tcW w:type="dxa" w:w="5760"/>
            <w:gridSpan w:val="2"/>
          </w:tcPr>
          <w:p>
            <w:r>
              <w:drawing>
                <wp:inline xmlns:a="http://schemas.openxmlformats.org/drawingml/2006/main" xmlns:pic="http://schemas.openxmlformats.org/drawingml/2006/picture">
                  <wp:extent cx="8001000" cy="5193792"/>
                  <wp:docPr id="5" name="Picture 5"/>
                  <wp:cNvGraphicFramePr>
                    <a:graphicFrameLocks noChangeAspect="1"/>
                  </wp:cNvGraphicFramePr>
                  <a:graphic>
                    <a:graphicData uri="http://schemas.openxmlformats.org/drawingml/2006/picture">
                      <pic:pic>
                        <pic:nvPicPr>
                          <pic:cNvPr id="0" name="global_shap_re.png"/>
                          <pic:cNvPicPr/>
                        </pic:nvPicPr>
                        <pic:blipFill>
                          <a:blip r:embed="rId13"/>
                          <a:stretch>
                            <a:fillRect/>
                          </a:stretch>
                        </pic:blipFill>
                        <pic:spPr>
                          <a:xfrm>
                            <a:off x="0" y="0"/>
                            <a:ext cx="8001000" cy="5193792"/>
                          </a:xfrm>
                          <a:prstGeom prst="rect"/>
                        </pic:spPr>
                      </pic:pic>
                    </a:graphicData>
                  </a:graphic>
                </wp:inline>
              </w:drawing>
            </w:r>
          </w:p>
        </w:tc>
      </w:tr>
      <w:tr>
        <w:tc>
          <w:tcPr>
            <w:tcW w:type="dxa" w:w="1728"/>
          </w:tcPr>
          <w:p/>
        </w:tc>
        <w:tc>
          <w:tcPr>
            <w:tcW w:type="dxa" w:w="2880"/>
          </w:tcPr>
          <w:p>
            <w:r>
              <w:t>radius_worst</w:t>
            </w:r>
          </w:p>
        </w:tc>
        <w:tc>
          <w:tcPr>
            <w:tcW w:type="dxa" w:w="2880"/>
          </w:tcPr>
          <w:p>
            <w:r>
              <w:t>0.004725</w:t>
            </w:r>
          </w:p>
        </w:tc>
      </w:tr>
      <w:tr>
        <w:tc>
          <w:tcPr>
            <w:tcW w:type="dxa" w:w="1728"/>
          </w:tcPr>
          <w:p/>
        </w:tc>
        <w:tc>
          <w:tcPr>
            <w:tcW w:type="dxa" w:w="2880"/>
          </w:tcPr>
          <w:p>
            <w:r>
              <w:t>perimeter_worst</w:t>
            </w:r>
          </w:p>
        </w:tc>
        <w:tc>
          <w:tcPr>
            <w:tcW w:type="dxa" w:w="2880"/>
          </w:tcPr>
          <w:p>
            <w:r>
              <w:t>-0.003387</w:t>
            </w:r>
          </w:p>
        </w:tc>
      </w:tr>
      <w:tr>
        <w:tc>
          <w:tcPr>
            <w:tcW w:type="dxa" w:w="1728"/>
          </w:tcPr>
          <w:p/>
        </w:tc>
        <w:tc>
          <w:tcPr>
            <w:tcW w:type="dxa" w:w="2880"/>
          </w:tcPr>
          <w:p>
            <w:r>
              <w:t>concavity_mean</w:t>
            </w:r>
          </w:p>
        </w:tc>
        <w:tc>
          <w:tcPr>
            <w:tcW w:type="dxa" w:w="2880"/>
          </w:tcPr>
          <w:p>
            <w:r>
              <w:t>0.001656</w:t>
            </w:r>
          </w:p>
        </w:tc>
      </w:tr>
      <w:tr>
        <w:tc>
          <w:tcPr>
            <w:tcW w:type="dxa" w:w="1728"/>
          </w:tcPr>
          <w:p/>
        </w:tc>
        <w:tc>
          <w:tcPr>
            <w:tcW w:type="dxa" w:w="2880"/>
          </w:tcPr>
          <w:p>
            <w:r>
              <w:t>area_worst</w:t>
            </w:r>
          </w:p>
        </w:tc>
        <w:tc>
          <w:tcPr>
            <w:tcW w:type="dxa" w:w="2880"/>
          </w:tcPr>
          <w:p>
            <w:r>
              <w:t>-0.001438</w:t>
            </w:r>
          </w:p>
        </w:tc>
      </w:tr>
      <w:tr>
        <w:tc>
          <w:tcPr>
            <w:tcW w:type="dxa" w:w="1728"/>
          </w:tcPr>
          <w:p/>
        </w:tc>
        <w:tc>
          <w:tcPr>
            <w:tcW w:type="dxa" w:w="2880"/>
          </w:tcPr>
          <w:p>
            <w:r>
              <w:t>concavity_worst</w:t>
            </w:r>
          </w:p>
        </w:tc>
        <w:tc>
          <w:tcPr>
            <w:tcW w:type="dxa" w:w="2880"/>
          </w:tcPr>
          <w:p>
            <w:r>
              <w:t>0.001219</w:t>
            </w:r>
          </w:p>
        </w:tc>
      </w:tr>
      <w:tr>
        <w:tc>
          <w:tcPr>
            <w:tcW w:type="dxa" w:w="1728"/>
          </w:tcPr>
          <w:p/>
        </w:tc>
        <w:tc>
          <w:tcPr>
            <w:tcW w:type="dxa" w:w="2880"/>
          </w:tcPr>
          <w:p>
            <w:r>
              <w:t>compactness_worst</w:t>
            </w:r>
          </w:p>
        </w:tc>
        <w:tc>
          <w:tcPr>
            <w:tcW w:type="dxa" w:w="2880"/>
          </w:tcPr>
          <w:p>
            <w:r>
              <w:t>-0.001075</w:t>
            </w:r>
          </w:p>
        </w:tc>
      </w:tr>
      <w:tr>
        <w:tc>
          <w:tcPr>
            <w:tcW w:type="dxa" w:w="1728"/>
          </w:tcPr>
          <w:p/>
        </w:tc>
        <w:tc>
          <w:tcPr>
            <w:tcW w:type="dxa" w:w="2880"/>
          </w:tcPr>
          <w:p>
            <w:r>
              <w:t>smoothness_mean</w:t>
            </w:r>
          </w:p>
        </w:tc>
        <w:tc>
          <w:tcPr>
            <w:tcW w:type="dxa" w:w="2880"/>
          </w:tcPr>
          <w:p>
            <w:r>
              <w:t>0.000994</w:t>
            </w:r>
          </w:p>
        </w:tc>
      </w:tr>
      <w:tr>
        <w:tc>
          <w:tcPr>
            <w:tcW w:type="dxa" w:w="1728"/>
          </w:tcPr>
          <w:p/>
        </w:tc>
        <w:tc>
          <w:tcPr>
            <w:tcW w:type="dxa" w:w="2880"/>
          </w:tcPr>
          <w:p>
            <w:r>
              <w:t>area_mean</w:t>
            </w:r>
          </w:p>
        </w:tc>
        <w:tc>
          <w:tcPr>
            <w:tcW w:type="dxa" w:w="2880"/>
          </w:tcPr>
          <w:p>
            <w:r>
              <w:t>-0.0009</w:t>
            </w:r>
          </w:p>
        </w:tc>
      </w:tr>
      <w:tr>
        <w:tc>
          <w:tcPr>
            <w:tcW w:type="dxa" w:w="1728"/>
          </w:tcPr>
          <w:p/>
        </w:tc>
        <w:tc>
          <w:tcPr>
            <w:tcW w:type="dxa" w:w="2880"/>
          </w:tcPr>
          <w:p>
            <w:r>
              <w:t>concave points_worst</w:t>
            </w:r>
          </w:p>
        </w:tc>
        <w:tc>
          <w:tcPr>
            <w:tcW w:type="dxa" w:w="2880"/>
          </w:tcPr>
          <w:p>
            <w:r>
              <w:t>-0.000725</w:t>
            </w:r>
          </w:p>
        </w:tc>
      </w:tr>
      <w:tr>
        <w:tc>
          <w:tcPr>
            <w:tcW w:type="dxa" w:w="1728"/>
          </w:tcPr>
          <w:p/>
        </w:tc>
        <w:tc>
          <w:tcPr>
            <w:tcW w:type="dxa" w:w="2880"/>
          </w:tcPr>
          <w:p>
            <w:r>
              <w:t>compactness_mean</w:t>
            </w:r>
          </w:p>
        </w:tc>
        <w:tc>
          <w:tcPr>
            <w:tcW w:type="dxa" w:w="2880"/>
          </w:tcPr>
          <w:p>
            <w:r>
              <w:t>0.000644</w:t>
            </w:r>
          </w:p>
        </w:tc>
      </w:tr>
      <w:tr>
        <w:tc>
          <w:tcPr>
            <w:tcW w:type="dxa" w:w="1728"/>
          </w:tcPr>
          <w:p/>
        </w:tc>
        <w:tc>
          <w:tcPr>
            <w:tcW w:type="dxa" w:w="2880"/>
          </w:tcPr>
          <w:p>
            <w:r>
              <w:t>radius_se</w:t>
            </w:r>
          </w:p>
        </w:tc>
        <w:tc>
          <w:tcPr>
            <w:tcW w:type="dxa" w:w="2880"/>
          </w:tcPr>
          <w:p>
            <w:r>
              <w:t>-0.000638</w:t>
            </w:r>
          </w:p>
        </w:tc>
      </w:tr>
      <w:tr>
        <w:tc>
          <w:tcPr>
            <w:tcW w:type="dxa" w:w="1728"/>
          </w:tcPr>
          <w:p/>
        </w:tc>
        <w:tc>
          <w:tcPr>
            <w:tcW w:type="dxa" w:w="2880"/>
          </w:tcPr>
          <w:p>
            <w:r>
              <w:t>perimeter_mean</w:t>
            </w:r>
          </w:p>
        </w:tc>
        <w:tc>
          <w:tcPr>
            <w:tcW w:type="dxa" w:w="2880"/>
          </w:tcPr>
          <w:p>
            <w:r>
              <w:t>0.000569</w:t>
            </w:r>
          </w:p>
        </w:tc>
      </w:tr>
      <w:tr>
        <w:tc>
          <w:tcPr>
            <w:tcW w:type="dxa" w:w="1728"/>
          </w:tcPr>
          <w:p/>
        </w:tc>
        <w:tc>
          <w:tcPr>
            <w:tcW w:type="dxa" w:w="2880"/>
          </w:tcPr>
          <w:p>
            <w:r>
              <w:t>symmetry_worst</w:t>
            </w:r>
          </w:p>
        </w:tc>
        <w:tc>
          <w:tcPr>
            <w:tcW w:type="dxa" w:w="2880"/>
          </w:tcPr>
          <w:p>
            <w:r>
              <w:t>-0.000513</w:t>
            </w:r>
          </w:p>
        </w:tc>
      </w:tr>
      <w:tr>
        <w:tc>
          <w:tcPr>
            <w:tcW w:type="dxa" w:w="1728"/>
          </w:tcPr>
          <w:p/>
        </w:tc>
        <w:tc>
          <w:tcPr>
            <w:tcW w:type="dxa" w:w="2880"/>
          </w:tcPr>
          <w:p>
            <w:r>
              <w:t>texture_worst</w:t>
            </w:r>
          </w:p>
        </w:tc>
        <w:tc>
          <w:tcPr>
            <w:tcW w:type="dxa" w:w="2880"/>
          </w:tcPr>
          <w:p>
            <w:r>
              <w:t>0.0005</w:t>
            </w:r>
          </w:p>
        </w:tc>
      </w:tr>
      <w:tr>
        <w:tc>
          <w:tcPr>
            <w:tcW w:type="dxa" w:w="1728"/>
          </w:tcPr>
          <w:p/>
        </w:tc>
        <w:tc>
          <w:tcPr>
            <w:tcW w:type="dxa" w:w="2880"/>
          </w:tcPr>
          <w:p>
            <w:r>
              <w:t>perimeter_se</w:t>
            </w:r>
          </w:p>
        </w:tc>
        <w:tc>
          <w:tcPr>
            <w:tcW w:type="dxa" w:w="2880"/>
          </w:tcPr>
          <w:p>
            <w:r>
              <w:t>-0.000381</w:t>
            </w:r>
          </w:p>
        </w:tc>
      </w:tr>
      <w:tr>
        <w:tc>
          <w:tcPr>
            <w:tcW w:type="dxa" w:w="1728"/>
          </w:tcPr>
          <w:p/>
        </w:tc>
        <w:tc>
          <w:tcPr>
            <w:tcW w:type="dxa" w:w="2880"/>
          </w:tcPr>
          <w:p>
            <w:r>
              <w:t>concave points_se</w:t>
            </w:r>
          </w:p>
        </w:tc>
        <w:tc>
          <w:tcPr>
            <w:tcW w:type="dxa" w:w="2880"/>
          </w:tcPr>
          <w:p>
            <w:r>
              <w:t>-0.000381</w:t>
            </w:r>
          </w:p>
        </w:tc>
      </w:tr>
      <w:tr>
        <w:tc>
          <w:tcPr>
            <w:tcW w:type="dxa" w:w="1728"/>
          </w:tcPr>
          <w:p/>
        </w:tc>
        <w:tc>
          <w:tcPr>
            <w:tcW w:type="dxa" w:w="2880"/>
          </w:tcPr>
          <w:p>
            <w:r>
              <w:t>texture_se</w:t>
            </w:r>
          </w:p>
        </w:tc>
        <w:tc>
          <w:tcPr>
            <w:tcW w:type="dxa" w:w="2880"/>
          </w:tcPr>
          <w:p>
            <w:r>
              <w:t>0.0003</w:t>
            </w:r>
          </w:p>
        </w:tc>
      </w:tr>
      <w:tr>
        <w:tc>
          <w:tcPr>
            <w:tcW w:type="dxa" w:w="1728"/>
          </w:tcPr>
          <w:p/>
        </w:tc>
        <w:tc>
          <w:tcPr>
            <w:tcW w:type="dxa" w:w="2880"/>
          </w:tcPr>
          <w:p>
            <w:r>
              <w:t>texture_mean</w:t>
            </w:r>
          </w:p>
        </w:tc>
        <w:tc>
          <w:tcPr>
            <w:tcW w:type="dxa" w:w="2880"/>
          </w:tcPr>
          <w:p>
            <w:r>
              <w:t>-0.000294</w:t>
            </w:r>
          </w:p>
        </w:tc>
      </w:tr>
      <w:tr>
        <w:tc>
          <w:tcPr>
            <w:tcW w:type="dxa" w:w="1728"/>
          </w:tcPr>
          <w:p/>
        </w:tc>
        <w:tc>
          <w:tcPr>
            <w:tcW w:type="dxa" w:w="2880"/>
          </w:tcPr>
          <w:p>
            <w:r>
              <w:t>area_se</w:t>
            </w:r>
          </w:p>
        </w:tc>
        <w:tc>
          <w:tcPr>
            <w:tcW w:type="dxa" w:w="2880"/>
          </w:tcPr>
          <w:p>
            <w:r>
              <w:t>-0.000281</w:t>
            </w:r>
          </w:p>
        </w:tc>
      </w:tr>
      <w:tr>
        <w:tc>
          <w:tcPr>
            <w:tcW w:type="dxa" w:w="1728"/>
          </w:tcPr>
          <w:p/>
        </w:tc>
        <w:tc>
          <w:tcPr>
            <w:tcW w:type="dxa" w:w="2880"/>
          </w:tcPr>
          <w:p>
            <w:r>
              <w:t>symmetry_se</w:t>
            </w:r>
          </w:p>
        </w:tc>
        <w:tc>
          <w:tcPr>
            <w:tcW w:type="dxa" w:w="2880"/>
          </w:tcPr>
          <w:p>
            <w:r>
              <w:t>-0.00025</w:t>
            </w:r>
          </w:p>
        </w:tc>
      </w:tr>
      <w:tr>
        <w:tc>
          <w:tcPr>
            <w:tcW w:type="dxa" w:w="1728"/>
          </w:tcPr>
          <w:p/>
        </w:tc>
        <w:tc>
          <w:tcPr>
            <w:tcW w:type="dxa" w:w="2880"/>
          </w:tcPr>
          <w:p>
            <w:r>
              <w:t>smoothness_worst</w:t>
            </w:r>
          </w:p>
        </w:tc>
        <w:tc>
          <w:tcPr>
            <w:tcW w:type="dxa" w:w="2880"/>
          </w:tcPr>
          <w:p>
            <w:r>
              <w:t>-0.000238</w:t>
            </w:r>
          </w:p>
        </w:tc>
      </w:tr>
      <w:tr>
        <w:tc>
          <w:tcPr>
            <w:tcW w:type="dxa" w:w="1728"/>
          </w:tcPr>
          <w:p/>
        </w:tc>
        <w:tc>
          <w:tcPr>
            <w:tcW w:type="dxa" w:w="2880"/>
          </w:tcPr>
          <w:p>
            <w:r>
              <w:t>smoothness_se</w:t>
            </w:r>
          </w:p>
        </w:tc>
        <w:tc>
          <w:tcPr>
            <w:tcW w:type="dxa" w:w="2880"/>
          </w:tcPr>
          <w:p>
            <w:r>
              <w:t>-0.000238</w:t>
            </w:r>
          </w:p>
        </w:tc>
      </w:tr>
      <w:tr>
        <w:tc>
          <w:tcPr>
            <w:tcW w:type="dxa" w:w="1728"/>
          </w:tcPr>
          <w:p/>
        </w:tc>
        <w:tc>
          <w:tcPr>
            <w:tcW w:type="dxa" w:w="2880"/>
          </w:tcPr>
          <w:p>
            <w:r>
              <w:t>symmetry_mean</w:t>
            </w:r>
          </w:p>
        </w:tc>
        <w:tc>
          <w:tcPr>
            <w:tcW w:type="dxa" w:w="2880"/>
          </w:tcPr>
          <w:p>
            <w:r>
              <w:t>0.000181</w:t>
            </w:r>
          </w:p>
        </w:tc>
      </w:tr>
      <w:tr>
        <w:tc>
          <w:tcPr>
            <w:tcW w:type="dxa" w:w="1728"/>
          </w:tcPr>
          <w:p/>
        </w:tc>
        <w:tc>
          <w:tcPr>
            <w:tcW w:type="dxa" w:w="2880"/>
          </w:tcPr>
          <w:p>
            <w:r>
              <w:t>compactness_se</w:t>
            </w:r>
          </w:p>
        </w:tc>
        <w:tc>
          <w:tcPr>
            <w:tcW w:type="dxa" w:w="2880"/>
          </w:tcPr>
          <w:p>
            <w:r>
              <w:t>-0.00015</w:t>
            </w:r>
          </w:p>
        </w:tc>
      </w:tr>
      <w:tr>
        <w:tc>
          <w:tcPr>
            <w:tcW w:type="dxa" w:w="1728"/>
          </w:tcPr>
          <w:p/>
        </w:tc>
        <w:tc>
          <w:tcPr>
            <w:tcW w:type="dxa" w:w="2880"/>
          </w:tcPr>
          <w:p>
            <w:r>
              <w:t>fractal_dimension_mean</w:t>
            </w:r>
          </w:p>
        </w:tc>
        <w:tc>
          <w:tcPr>
            <w:tcW w:type="dxa" w:w="2880"/>
          </w:tcPr>
          <w:p>
            <w:r>
              <w:t>0.0001</w:t>
            </w:r>
          </w:p>
        </w:tc>
      </w:tr>
      <w:tr>
        <w:tc>
          <w:tcPr>
            <w:tcW w:type="dxa" w:w="1728"/>
          </w:tcPr>
          <w:p/>
        </w:tc>
        <w:tc>
          <w:tcPr>
            <w:tcW w:type="dxa" w:w="2880"/>
          </w:tcPr>
          <w:p>
            <w:r>
              <w:t>radius_mean</w:t>
            </w:r>
          </w:p>
        </w:tc>
        <w:tc>
          <w:tcPr>
            <w:tcW w:type="dxa" w:w="2880"/>
          </w:tcPr>
          <w:p>
            <w:r>
              <w:t>7.5e-05</w:t>
            </w:r>
          </w:p>
        </w:tc>
      </w:tr>
      <w:tr>
        <w:tc>
          <w:tcPr>
            <w:tcW w:type="dxa" w:w="1728"/>
          </w:tcPr>
          <w:p/>
        </w:tc>
        <w:tc>
          <w:tcPr>
            <w:tcW w:type="dxa" w:w="2880"/>
          </w:tcPr>
          <w:p>
            <w:r>
              <w:t>fractal_dimension_worst</w:t>
            </w:r>
          </w:p>
        </w:tc>
        <w:tc>
          <w:tcPr>
            <w:tcW w:type="dxa" w:w="2880"/>
          </w:tcPr>
          <w:p>
            <w:r>
              <w:t>-4.4e-05</w:t>
            </w:r>
          </w:p>
        </w:tc>
      </w:tr>
      <w:tr>
        <w:tc>
          <w:tcPr>
            <w:tcW w:type="dxa" w:w="1728"/>
          </w:tcPr>
          <w:p/>
        </w:tc>
        <w:tc>
          <w:tcPr>
            <w:tcW w:type="dxa" w:w="2880"/>
          </w:tcPr>
          <w:p>
            <w:r>
              <w:t>concave points_mean</w:t>
            </w:r>
          </w:p>
        </w:tc>
        <w:tc>
          <w:tcPr>
            <w:tcW w:type="dxa" w:w="2880"/>
          </w:tcPr>
          <w:p>
            <w:r>
              <w:t>-3.8e-05</w:t>
            </w:r>
          </w:p>
        </w:tc>
      </w:tr>
      <w:tr>
        <w:tc>
          <w:tcPr>
            <w:tcW w:type="dxa" w:w="1728"/>
          </w:tcPr>
          <w:p/>
        </w:tc>
        <w:tc>
          <w:tcPr>
            <w:tcW w:type="dxa" w:w="2880"/>
          </w:tcPr>
          <w:p>
            <w:r>
              <w:t>concavity_se</w:t>
            </w:r>
          </w:p>
        </w:tc>
        <w:tc>
          <w:tcPr>
            <w:tcW w:type="dxa" w:w="2880"/>
          </w:tcPr>
          <w:p>
            <w:r>
              <w:t>1.3e-05</w:t>
            </w:r>
          </w:p>
        </w:tc>
      </w:tr>
      <w:tr>
        <w:tc>
          <w:tcPr>
            <w:tcW w:type="dxa" w:w="1728"/>
          </w:tcPr>
          <w:p/>
        </w:tc>
        <w:tc>
          <w:tcPr>
            <w:tcW w:type="dxa" w:w="2880"/>
          </w:tcPr>
          <w:p>
            <w:r>
              <w:t>fractal_dimension_se</w:t>
            </w:r>
          </w:p>
        </w:tc>
        <w:tc>
          <w:tcPr>
            <w:tcW w:type="dxa" w:w="2880"/>
          </w:tcPr>
          <w:p>
            <w:r>
              <w:t>-6e-06</w:t>
            </w:r>
          </w:p>
        </w:tc>
      </w:tr>
      <w:tr>
        <w:tc>
          <w:tcPr>
            <w:tcW w:type="dxa" w:w="1728"/>
          </w:tcPr>
          <w:p/>
        </w:tc>
        <w:tc>
          <w:tcPr>
            <w:tcW w:type="dxa" w:w="2880"/>
          </w:tcPr>
          <w:p/>
        </w:tc>
        <w:tc>
          <w:tcPr>
            <w:tcW w:type="dxa" w:w="2880"/>
          </w:tcP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